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Converted InPage Document</w:t>
      </w:r>
    </w:p>
    <w:p>
      <w:r>
        <w:t>السلام علیکم</w:t>
      </w:r>
    </w:p>
    <w:p>
      <w:r>
        <w:t>یہ ایک ٹیسٹ فائل ہے جو اِن پیج سے یونیکوڈ ٹیکسٹ کے طور پر ایکسپورٹ کی گئی ہے۔</w:t>
      </w:r>
    </w:p>
    <w:p>
      <w:r>
        <w:t>InPage → Unicode → DOCX Conversion Test</w:t>
      </w:r>
    </w:p>
    <w:p>
      <w:r>
        <w:t>------------------------------------------------</w:t>
      </w:r>
    </w:p>
    <w:p>
      <w:r>
        <w:t>پہلا جملہ: میرا نام محمد عمار ہے۔</w:t>
      </w:r>
    </w:p>
    <w:p>
      <w:r>
        <w:t>دوسرا جملہ: میں ویب ڈویلپمنٹ سیکہ رہا ہوں۔</w:t>
      </w:r>
    </w:p>
    <w:p>
      <w:r>
        <w:t>تیسرا جملہ: یہ فائل کنورژن ایپ کے لیے ہے۔</w:t>
      </w:r>
    </w:p>
    <w:p>
      <w:r>
        <w:t>The quick brown fox jumps over the lazy dog.</w:t>
      </w:r>
    </w:p>
    <w:p>
      <w:r>
        <w:t>1234567890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