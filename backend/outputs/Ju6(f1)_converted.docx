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Converted InPage Document</w:t>
      </w:r>
    </w:p>
    <w:p>
      <w:r>
        <w:t>This is an InPage Document.</w:t>
      </w:r>
    </w:p>
    <w:p>
      <w:r>
        <w:t>ÿ÷7)گQگQگQÒQ¢I¢IثI `قþþþÌ5`قþ÷H:_.Ðsw.þ_./tKw.&gt;ءo"Ì5o"Ã÷_شÿÿÿÿڊJ,ÿ?¤)*C±@</w:t>
        <w:tab/>
        <w:t>@</w:t>
      </w:r>
    </w:p>
    <w:p>
      <w:r>
        <w:t>@ @ ضE@pX</w:t>
      </w:r>
    </w:p>
    <w:p>
      <w:r>
        <w:t>&lt;گÀ]~~Ð~~~~~~~ ~Ð~ ~Ð~~~~ض@¢&gt;¢='&lt;'8'7'6')¢$¢#¢''pX</w:t>
      </w:r>
    </w:p>
    <w:p>
      <w:r>
        <w:t>&lt;گNone</w:t>
      </w:r>
    </w:p>
    <w:p>
      <w:r>
        <w:t>'ý¢ÿÿÿWhite¢ے¢ÿÿÿBlackغ¢Grayظ¢ßRedÞ¢Ü¢ÿYellow'Ê¢ÿÿGreenÃ'ÿCyanص¢±ÿÿBlue°'ز'ÿMagenta'چ'ÿÿ'¢'¢</w:t>
      </w:r>
    </w:p>
    <w:p>
      <w:r>
        <w:t xml:space="preserve">¢'u¢t¢¢p'ji¢h¢g'e'a¢`'¢S'KI¢H'F'?';'2¢'-¢'Mض </w:t>
        <w:tab/>
        <w:t xml:space="preserve"> E@D?'6ÿÿÿÿ|@|@|@|@~~~~B'6ÿÿÿÿ|@|@|@|@~~~~&amp;ÿÿÿÿ~@~~~&amp;ÿÿÿÿ~~@~~&amp;ÿÿÿÿ~W~~~&amp;ÿÿÿÿ~~~~8ÿÿÿÿ ~شض~~ÐB ~DM~p~~~8ÿÿÿÿ ~~ف ~ڻ_~±~ {~Ð~~~8ÿÿÿÿ ~I×~ڻ_~ژ~ {~Ð~~~8ÿÿÿÿ ~;~ڻ_~±~ {~Ð~~~</w:t>
        <w:tab/>
        <w:t>,ÿÿÿÿ%~r~ؤM~ H~w</w:t>
      </w:r>
    </w:p>
    <w:p>
      <w:r>
        <w:t>&lt;ÿÿÿÿ%£%%~Ñق~m~ک~À`~~ 8ÿÿÿÿ ~O~ڻ_~2~ {~Ð~~~ 8ÿÿÿÿ ~مN ~ڻ_~2~ {~Ð~~~&lt;ÿÿÿÿ¥%±%¤%~s ~&lt;j~ م~Tr~~&lt;ÿÿÿÿ§%ک%ث%~/~&lt;j~ م~Tr~~8ÿÿÿÿل%Ù!گ%~و~l~0¶</w:t>
      </w:r>
    </w:p>
    <w:p>
      <w:r>
        <w:t>~ÄP</w:t>
        <w:tab/>
        <w:t>~</w:t>
        <w:tab/>
        <w:t>8ÿÿÿÿن%ز!م%~و~چ4~ گ</w:t>
      </w:r>
    </w:p>
    <w:p>
      <w:r>
        <w:t>~ ~</w:t>
      </w:r>
    </w:p>
    <w:p>
      <w:r>
        <w:t>@ÿÿÿÿ%ض</w:t>
        <w:tab/>
        <w:t>¢ ~و~Hس~ضÁ</w:t>
      </w:r>
    </w:p>
    <w:p>
      <w:r>
        <w:t>~8,~V'&lt;ÿÿÿÿ|@|@|@|@|~~~~&amp;ÿÿÿÿ~@~~~&amp;ÿÿÿÿ~~@~~&amp;ÿÿÿÿ~W~~~&amp;ÿÿÿÿ~~~~~~~~~~~~</w:t>
        <w:tab/>
        <w:tab/>
        <w:t>%~~</w:t>
      </w:r>
    </w:p>
    <w:p>
      <w:r>
        <w:t>%~~  ~~  ~~چ%~~ش%~~,Ð!~و~|_</w:t>
        <w:tab/>
        <w:t>~0¶</w:t>
      </w:r>
    </w:p>
    <w:p>
      <w:r>
        <w:t>~ڊ]~~,Ú!~و~$P~ گ</w:t>
      </w:r>
    </w:p>
    <w:p>
      <w:r>
        <w:t>~0غ~~\Û*27%ن</w:t>
      </w:r>
    </w:p>
    <w:p>
      <w:r>
        <w:t>kJÞ</w:t>
        <w:tab/>
        <w:t>¢</w:t>
      </w:r>
    </w:p>
    <w:p>
      <w:r>
        <w:t>Û</w:t>
        <w:tab/>
        <w:t>uفY     Áگ ؤ-</w:t>
        <w:tab/>
        <w:t>ےÿÿÿ"-Y8C Y?jaaM-7 (.0.</w:t>
        <w:tab/>
        <w:t>0,/*IفKعLµMصOش]ڈk¥kچi©gڈeزW¶IگIکIفطگععفصقشؤڈ</w:t>
      </w:r>
    </w:p>
    <w:p>
      <w:r>
        <w:t>ث ث ث</w:t>
        <w:tab/>
        <w:t>خ®ز÷¶طلطگÁشÂزÅڈÒثßڊÝ¤Ú©Í°ÀعÀµÁش£¶£¶£ع£¶£¶ےوگعضشژژڙzرqÞYßSڙMشLعMکNنOنOنPکQظQشRزTژ^سhشsض}ظفل÷ئÿ</w:t>
      </w:r>
    </w:p>
    <w:p>
      <w:r>
        <w:t>}zy!z#|%~&amp;&amp;$ !)19AFIHF~GxIsIsLzMMMLJE?80)))ث'®&amp;°$±"ش صش±زڈثڈ§¢¥چ¤ ¢£ثدزرخ®ش</w:t>
      </w:r>
    </w:p>
    <w:p>
      <w:r>
        <w:t>°ڈڈ</w:t>
        <w:tab/>
        <w:t>§ا</w:t>
      </w:r>
    </w:p>
    <w:p>
      <w:r>
        <w:t>£¥ ث(ث0¤7ا&lt;@@;530.--.26};z@xEvJuKvLvLzL}MOR</w:t>
      </w:r>
    </w:p>
    <w:p>
      <w:r>
        <w:t>U[aiqx~}}</w:t>
      </w:r>
    </w:p>
    <w:p>
      <w:r>
        <w:t>|rh^]WRRUYا\£_£b£f¢iاlاw¢ ~|xtpkfa\XSOKII</w:t>
      </w:r>
    </w:p>
    <w:p>
      <w:r>
        <w:t>IHG?8419BDDCA ?£&lt;ث8چ3ڈ.ز)ش"صش±زڈدشدصدشدش9ڈ;§?¢@اE¤J§M£PUاZ¤W©TرNڈI©FرC±&gt;ز9ڈx±}®خ¥¢ثخ®ضکمÂÅÉÌÏÎÍ{ÌpËeÌ_ÎZÏZÐ`ÒeÕiÔnÒtÒÓÒÑÏÍÊÆاÃ¢ن£ف¢ص °¤ڈچ©خ§د¤ڈاڈد©ث£چرزzشyشx±t£rqqqru</w:t>
      </w:r>
    </w:p>
    <w:p>
      <w:r>
        <w:t>y~{||}zuuuvx|ا</w:t>
      </w:r>
    </w:p>
    <w:p>
      <w:r>
        <w:t>£¤¤¤¢ا¤چخدددچ§zثp¥fث`چZ©Zخcدlڈuر~®°ضغمÃÈÎÙزڊÝ×ÑÎÊÇÅÁÀنÁÄÇËÏÔÜز</w:t>
      </w:r>
    </w:p>
    <w:p>
      <w:r>
        <w:t>ضفم÷ء÷هنژ×ÏÆÂمق¶ش®رد©ا¥¥¢چخڈ®ز°°ز®|دx§t£ÙرÙرش§ن وهنقققکگنءý",%</w:t>
      </w:r>
    </w:p>
    <w:p>
      <w:r>
        <w:t>~}}~$+5@</w:t>
      </w:r>
    </w:p>
    <w:p>
      <w:r>
        <w:t>A@&gt;&lt;96;@FLQVUTTU|V|W|XYYXXWUSPاM¢H£C£=¢9 644+!</w:t>
        <w:tab/>
        <w:t>ÿئیءا÷¤هثڻ©لخفڈص®ڙ®Ý®Û®ÙرYدYدYڈYڈYدخ©£ا°ضغفک</w:t>
      </w:r>
    </w:p>
    <w:p>
      <w:r>
        <w:t>نÂ~Æ|Ë|Ï~ÒÔÕÕÔÓÑÏÍÆن¶شڈ£¢§ددخL¥K£LاNPV[\ [¢XثVخPچL¥ " #¢%£%¥!§ث¥£ا£اz£u¤o¥i¤d¤_£YاUQOOPTY{Z|Y~XVTSUX]aglrw}wnd]WXZgt¢§چچثثث|¥t¥p¥mثhچc©dخfخhدjرm®qرvخzد}ڈدڈرڈررڈد خ¢چ¥¥ث£§§§ث£ث}pjedcd</w:t>
      </w:r>
    </w:p>
    <w:p>
      <w:r>
        <w:t>ls y</w:t>
      </w:r>
    </w:p>
    <w:p>
      <w:r>
        <w:t>ا</w:t>
        <w:tab/>
        <w:t>¥ثثوڻنکطرÙÖÕÖØÛÞرژغ}نyڻuهq÷q÷÷ءےؤ ~xrrrvy</w:t>
      </w:r>
    </w:p>
    <w:p>
      <w:r>
        <w:t>"%(*)&amp;</w:t>
      </w:r>
    </w:p>
    <w:p>
      <w:r>
        <w:t>&amp;'z(y)z,</w:t>
      </w:r>
    </w:p>
    <w:p>
      <w:r>
        <w:t>.-,+)ا&amp;£#¤ ¤¤¢ ¢¤¥ý£ء وصاصش</w:t>
      </w:r>
    </w:p>
    <w:p>
      <w:r>
        <w:t>±w°j±dص^ض^ض^µbµfعiفlغsعyعغغع¶ضاصاA£@?&gt;{=m&gt;hAcBcChEmFpFrFuExD}EEEEDB¢B£A£igcjcfbbd\fWgXhZieiqj|kmnpsx~</w:t>
      </w:r>
    </w:p>
    <w:p>
      <w:r>
        <w:t>{{|~zuqnki95422s1g/[/T1N:NEOEOEP&lt;R4U5b6p7}:;&gt;AEKPUX[^bfjnqsttsrpmjfb_[VTROLاHاCا=9ا£ثخ®خ¥ اMNNMM</w:t>
      </w:r>
    </w:p>
    <w:p>
      <w:r>
        <w:t>! _adhkmonjfb_cbabn{}{wsoliiih</w:t>
      </w:r>
    </w:p>
    <w:p>
      <w:r>
        <w:t>h</w:t>
      </w:r>
    </w:p>
    <w:p>
      <w:r>
        <w:t>jln}q|u{x|w~uspnlmn</w:t>
      </w:r>
    </w:p>
    <w:p>
      <w:r>
        <w:t>x</w:t>
      </w:r>
    </w:p>
    <w:p>
      <w:r>
        <w:t>}pcمنÁÃÆÈËÍÏÏÏÆمÛڊسعلممنمفضزÝÜÛ{vsqo!m$kjkllif%e.f2f5f5h3j.k)l%n!qsvx{~"%(-28===;840*$</w:t>
      </w:r>
    </w:p>
    <w:p>
      <w:r>
        <w:t>ڈڈڈڈڈڈڈڈڈ{uoidZYZbkotx||{AsDnGjLlQnQoRpUkXg_idnbr^wXuSqRqRqLzAuAsxzuusunxjyizhj</w:t>
      </w:r>
    </w:p>
    <w:p>
      <w:r>
        <w:t>mn</w:t>
      </w:r>
    </w:p>
    <w:p>
      <w:r>
        <w:t>oqtvxxtplgddeilor!r#p$m#i#f%d&amp;d'e'i'l'n(o)p+q-q.o-m-j-g/d0d0i1m1o1q0s.u,v*v(v&amp;u$u"wwwvtڙuرqڊlرhزdژcسcسfژjژlژoسqصrظrغqغnعkغhقfکfکiکmگoلpمqڻrوrهqهnوjهgءeیkےpءtوvنwلwکvفuعwضxشxژxزwڙu)w)u*s-s0u0w.y+y)w.p-m,j,f-c.a/`0`0a0d0g0j3m5m8l8h7e7c7b8`:_;_;`;d;g&lt;j&gt;mAmBmBiAeAcAbB`C_D_EcFgFkEoCqAr=r:p7r4r1r.pkgd`]]^cghiihgd`][[^bdefggfc`\YY^bfjllkjmnmkkc\Z</w:t>
        <w:tab/>
        <w:t>Y</w:t>
      </w:r>
    </w:p>
    <w:p>
      <w:r>
        <w:t>Z</w:t>
        <w:tab/>
        <w:t>`</w:t>
        <w:tab/>
        <w:t>f</w:t>
      </w:r>
    </w:p>
    <w:p>
      <w:r>
        <w:t>g hhhgeb_\ZZ[^bdefggfc_][ZXX_ fikklljln</w:t>
        <w:tab/>
        <w:t>mkid_[W§SزNزN°N©X¢]aeiji©gخeڈdµaم\گ[قYفVفSقOگLمJÁGÄFÈEËGÎJÏMÎQÌTËWÅ]مa¶e®gدh©gFeHaK\MZUW]TePmLnLoLlQhU`ZX^ObGfGeFeÑfÒdÚ`ز[ڊYÞVßPڙKژIصGظFفFگHلIنLنNلSکWغ[ض^ڙaÝc×eÑgÑf&gt;c?aG^NZKXJUJPLKOGTEYD]E_H`J`M_P]TZXW[S]JaAd?d&gt;co`nZnToRqQrTrXrZr[s\u^w^z]zXzSzQ|P}P}Q~[\\[YWURP</w:t>
      </w:r>
    </w:p>
    <w:p>
      <w:r>
        <w:t>OOV\_</w:t>
      </w:r>
    </w:p>
    <w:p>
      <w:r>
        <w:t>`a|`ybvctcrbpao`÷^یYýTQMIEGJMOQRU</w:t>
        <w:tab/>
        <w:t>W[÷`÷_÷^</w:t>
        <w:tab/>
        <w:t>a \WTP&amp;L.H/H0H0I-N(R!VZ^</w:t>
        <w:tab/>
        <w:t>a</w:t>
        <w:tab/>
        <w:t>a</w:t>
        <w:tab/>
        <w:t>a ^ ]YUROKGC!A$?(@*A+C-D-G,L)Q$VY] _ ^a`b]cYeVhTpPwLHDDDN{RsWl[d^c_b`aaa``Z V®NکGگHکJغNµR©Y```ظ_فZگUFFGL</w:t>
      </w:r>
    </w:p>
    <w:p>
      <w:r>
        <w:t>PTئXن[غ_ع_ظ_ل^نYÂUÊQÒMÚJڙFزFژGرLÝPÕTÎWÆ[م_ل_ل^#[$Z&amp;Y-V5S1P/M/J/G1C2A6&gt;;&lt;==?=A?C@DEBJ@O&lt;S7W1Z+\$]#[uYwUzP}MJKJG CاC DHLOQRQzUuZuY|Z~UPLIE¢@¢@¢A EJRY}[|ZTWVQZLgFt?u?u@rEoJdOYUWWTXTWلRلPنNÂMÅMÉOÊSÈUÅVÃUÀUنSلROPOOOMPMQLUKXLZO[RZSXTUTRSPROPUQNJGB=88;?CGKNRUUژTڙQڙOسMضMظNغOقQکSغTظUصTژTiPjMlKmHpF~@:::?CF{IrMiQiPiPKJHG F$G'I(K(M'O%O#O OMK&amp;P'N)K-H1E5B:A?BDBHCMBT?[:[:[;WAQEKHDI;H2I,L&amp;P&amp;P5J4H3G4E6D:D=F?H?J=K:K8K5J</w:t>
        <w:tab/>
        <w:t>ے"-ؤÿÿÿ---6$®®ز±ضعکلنÀÀÂÃÃÂنلع±ر©©چد®----.$ضعکگþلگÃڙÉßËÝËÞÈßÆڊÃڙÂطملکوقیغÿ¶صصض----*$ßعÝقÛمÕÁÏÄÉÇÂÊمÌفÎفÍفÌقÈگÅÂÂÈÀÓکÞµß¶ßع----F$!?ف@کAلAنAÀAÁ@Â?Å=È;Ë8Í5Î2Ï/Ð-Ð,Ï-Î4Ê:Æ:Å8Ä1Ä*Ä)Å)Å)Ã)Á+ل,ف/غ2غ8ع?ف----$ففغغف----"$گمنÆÍÑÔÖ</w:t>
      </w:r>
    </w:p>
    <w:p>
      <w:r>
        <w:t>ØÎÄم</w:t>
      </w:r>
    </w:p>
    <w:p>
      <w:r>
        <w:t>فقگ----B$کنگÁگÃکÇفËعÏصÑزÓدÔ©ÔچÔ©ÒدÐ±Í¶Ê¶Ê¶É±ÇرÇچÈ£È£Ç£Ç¥Ã§نخل®گضگقمکنکن----$MعنعÂفÆقÈکËگËگËکÒکÙکÝگرگطلمگهکےقؤفþعطصسßÙØØØ××</w:t>
        <w:tab/>
        <w:t>× ÖÔÒÒÍÈÄÀگغض±شصµ¶گÂÈÍ Ï Ñ</w:t>
        <w:tab/>
        <w:t>ÓÔÔÔÑþÍےÍڻÎکÎقÎکÒمÖوÛ÷رءش÷عوعوغوعغظژطØضËطÅطمظمعن----¢$O ن ÃÇËÎÑÒÔÖÚÞسفگڻءؤþ</w:t>
      </w:r>
    </w:p>
    <w:p>
      <w:r>
        <w:t>ئئئےے</w:t>
      </w:r>
    </w:p>
    <w:p>
      <w:r>
        <w:t>یهڻمگفصڊßßÛÖÕÔÔÕÝشغلڻ ه</w:t>
        <w:tab/>
        <w:t>÷÷ونلþگؤگےگءگڻللمممنڻو÷÷ےءýییی</w:t>
        <w:tab/>
        <w:t>ء ÷ ک ص ß ×</w:t>
      </w:r>
    </w:p>
    <w:p>
      <w:r>
        <w:t>Ò</w:t>
        <w:tab/>
        <w:t>Ì</w:t>
        <w:tab/>
        <w:t>Å م م ن----Z$+(À(Æ)Ì,Ð.Ô.Ù,ß,ڊ,ڙ,ض-ق-ڻ-ے,ے,ئ-ÿ,,+ +*)('' '</w:t>
      </w:r>
    </w:p>
    <w:p>
      <w:r>
        <w:t>''''ؤ'ن'ع&amp;ز&amp;Þ%Ù%Õ$Ñ$Ì$Ç%Â'ن(ن(À----Z$+گÁلÄمÇنÎÂÔÂÔÂÕÀÙÀÝÁژÁعÁفÁکÁیÁÁÀÀ</w:t>
        <w:tab/>
        <w:t>ن ملککگ</w:t>
        <w:tab/>
        <w:t>گگگÿگءکلکطفڙقßفÝف×فÒفÐفÎفÈغÂفÀقنکÀگÁ----F$!ÂÅÉËÍÐÒÔÖÙÝزطه</w:t>
      </w:r>
    </w:p>
    <w:p>
      <w:r>
        <w:t>ÿوÿظÿßþÕÿÐÿÊÅÀÀÀÁÂ----&gt;$ÄÆÉÍÑÑÒ}ÕzØuÙoÜoÚpÙvÕ}Ð|ÏzÏsÎlÏkÏjÏjÎjÍlÉnÅqÄtÃzÃÄ----n$5ÇËÏÑÓ</w:t>
      </w:r>
    </w:p>
    <w:p>
      <w:r>
        <w:t>ÔÔÔÓÒÐÎÍÉÇÆÇÉÊÎÑÓÓÓÒÍÇÇÆÈÊÎÒÔÖ×ÙÚÙØ×ÚÛÚÙÖÓÏËÈÆÇÇ----b$/ئÍئÏؤÑؤÓؤÕýØؤÛئÝےßهڊمڊلßکÞفڊعرصڊسÞژÖسÏشÎصÍصÓصØطÙظÚفÚکØکÒگÍلÍلÌمÍمÍمÒم×نØنÙ÷ÚیÙیÖءÒءÐءÎیÌےÌئÍئÍ----b$/ÍÒÍÖÎÛÐÜÒÜÓÛÔÛÓ×ÒÓÓÑÔÐÖÒÖÔÖ×ÖÚÖÞÕرÒڙÏڙÎرÌڊËرÉڙÇزÅزÂڊÁÜÁÙÁÕÂÒÃÐÄÐÅÑÅÔÄ×ÄÙÄÚÅÛÇÜÉÝËÛÊÖÊÑËÐËÐÍÐÍÒ----V$©چÕخØدÚڈÝ®ڊ®ڙزز°ش±ظشل±ءزؤڈÿد©ث¢þئئئý</w:t>
      </w:r>
    </w:p>
    <w:p>
      <w:r>
        <w:t>ÿþþ|xtpmkÿjئiؤgý`YPG@92,(#!</w:t>
      </w:r>
    </w:p>
    <w:p>
      <w:r>
        <w:t>ÿ</w:t>
        <w:tab/>
        <w:t>ÿ</w:t>
        <w:tab/>
        <w:t>þ</w:t>
        <w:tab/>
        <w:t>ےهنلقظظطصسزرزسظگم ڻ</w:t>
      </w:r>
    </w:p>
    <w:p>
      <w:r>
        <w:t>ءؤþþþþþÿئءڻگق</w:t>
        <w:tab/>
        <w:t>ف غغفکلمو"÷'ء+ے/ئ2ؤ8ý&gt;ý?ýAýHýOؤVئ]یb÷hڻiمjکkقlفmفnقmمmوp÷rیuےxے}ءوم</w:t>
      </w:r>
    </w:p>
    <w:p>
      <w:r>
        <w:t>قققم</w:t>
      </w:r>
    </w:p>
    <w:p>
      <w:r>
        <w:t>و÷ءءءهڻلقققلڻ ه§÷©÷دهروزن®گڈفدطخش§ر¤Ü¤×ثÒ§ÓچÕ----Z$د¶ÜگÞÁڊÅڙÊزÎژÓسØسÝصÝضÜظÚق×مÏڻÇوÀ÷قیعیµےرئ¤ؤؤےےےþ</w:t>
      </w:r>
    </w:p>
    <w:p>
      <w:r>
        <w:t>þؤ</w:t>
      </w:r>
    </w:p>
    <w:p>
      <w:r>
        <w:t>یوڻنڻ}ه{÷zیwےtئpئmئlؤkؤkÿlkkhdb_[WSP O N J!F!A =961--, +,-ئ/و3ک8ط9ط9ط9غ7ک5ل3ڻ0ے0ÿ/0258;&gt;AFKLLPSVX^d d</w:t>
        <w:tab/>
        <w:t>egghhþfیcڻbمbگcقcعcظdطeظfغiقmکsکyق~غض</w:t>
      </w:r>
    </w:p>
    <w:p>
      <w:r>
        <w:t>ضصسزڙرررژشصصظفقکگل§ل±گکقÅعÂطمصغس±ز®زخز§ز£س¢شاص ضظططش زار¤ßثÝچÜزÜ¶Ü----م$wÞژطعفلویýþÿ£ثþ§ؤثیثه¥ڻ¤ل¤کاظ س راÝ¢Ý£Ý£Þ¤ß¤ر¥ڙثش§ظچعچف©لخوخءدےخÿ©چ§ثث¤</w:t>
      </w:r>
    </w:p>
    <w:p>
      <w:r>
        <w:t>ا</w:t>
      </w:r>
    </w:p>
    <w:p>
      <w:r>
        <w:t>|xu qonnnÿmmid]VTRPOPþRیTوWلbعmسnرoÞpÞpÞpßqڊpڙqژqطqقqگqمqهrےsؤtþvx|ÿؤنطضصزßÝÝÞÞ----ق$u6ر8ش;ظ?کDمJوPه\ءhءtءهڻگکقغطض</w:t>
      </w:r>
    </w:p>
    <w:p>
      <w:r>
        <w:t>طض}ط{ظyعxقvگuقvعyش}ڙر</w:t>
      </w:r>
    </w:p>
    <w:p>
      <w:r>
        <w:t>رڙژژشض§ط®ظµع¶غ¶فضل±ه©ء یؤÿ|rh^TNIBý&lt;÷;÷;÷:ء:ے8ý6ÿ30-*'$!</w:t>
        <w:tab/>
        <w:t xml:space="preserve">   </w:t>
        <w:tab/>
        <w:t>ýیهلغظضصصطعه ÿؤیهم</w:t>
      </w:r>
    </w:p>
    <w:p>
      <w:r>
        <w:t>گقففکم$÷*ے-ے1ے4ی6÷7ڻ7گ5ف4ع4س5ڊ6ڊ6ر----"$mعmمmءiیeے^ئWےVیVءWهYو_لeقiغmع----&amp;$NوRهUءSئQþPOMJGÿDýCئDےFهIلLنNو----*$ےý þؤےیء ءیےے----.$</w:t>
      </w:r>
    </w:p>
    <w:p>
      <w:r>
        <w:t>ýے</w:t>
      </w:r>
    </w:p>
    <w:p>
      <w:r>
        <w:t>ے یءءیےý----.$§§ث¤</w:t>
        <w:tab/>
        <w:t>ا</w:t>
      </w:r>
    </w:p>
    <w:p>
      <w:r>
        <w:t>¢ث§§----&amp;$زش</w:t>
      </w:r>
    </w:p>
    <w:p>
      <w:r>
        <w:t>¶ µص°ر©ث¥¤¥ §©ڈرز----*$Q</w:t>
      </w:r>
    </w:p>
    <w:p>
      <w:r>
        <w:t>R S U VSQPOMJGEFH</w:t>
      </w:r>
    </w:p>
    <w:p>
      <w:r>
        <w:t>J</w:t>
        <w:tab/>
        <w:t>LNQ</w:t>
      </w:r>
    </w:p>
    <w:p>
      <w:r>
        <w:t>----&amp;$&lt; ? BCCB@&gt;&lt;7135 7</w:t>
      </w:r>
    </w:p>
    <w:p>
      <w:r>
        <w:t>8</w:t>
        <w:tab/>
        <w:t>:</w:t>
      </w:r>
    </w:p>
    <w:p>
      <w:r>
        <w:t>&lt; ----&gt;$o</w:t>
      </w:r>
    </w:p>
    <w:p>
      <w:r>
        <w:t>o</w:t>
      </w:r>
    </w:p>
    <w:p>
      <w:r>
        <w:t>o lkifca``\XSNLIIIJJMQX_f n</w:t>
        <w:tab/>
        <w:t>n</w:t>
      </w:r>
    </w:p>
    <w:p>
      <w:r>
        <w:t>o</w:t>
      </w:r>
    </w:p>
    <w:p>
      <w:r>
        <w:t>----2$) (&amp;$!</w:t>
        <w:tab/>
        <w:t xml:space="preserve">  "' ( ) ----.$(&amp;%#</w:t>
      </w:r>
    </w:p>
    <w:p>
      <w:r>
        <w:t>!</w:t>
        <w:tab/>
        <w:t>!</w:t>
        <w:tab/>
        <w:t xml:space="preserve">   (((----2$ÈÆÄÂÀغز!ڈ"©$چ#§#چ ©دڈر®±ضگÅÇÈ----2$|{xvtn h"b$\'['Z'[$\"^adglquz{|----P$&amp;\'('(% ¢ث÷ڈکشضغزمڊÃÙÄÒÅÌÆÆÈلÌ¶Ò±ØرÞخژچظ¢ظعغقمءþ~ ~vlgb_!\'----&gt;$gÇfÄcÃ`Â\ÂWÂTÃSÄRÅSÈTËSÐTÓVÔZÕZÑ\ÍZËYÉXÈYÇYÇ[Ç]É^É`ÉaÉdÈgÇ----"$gËcÌ`Î_Ñ^Ô_Ö`ÕaÒbÐdÎgÍhÍiÌiËgË----$ dÔdÔeÔfÓhÒiÑhÑgÑeÑdÓdÔ----.$wعvضuشrشnصmµmعmفoکqلtمuمvمvلvگuکtکsفtغvغwع----"$kکlمoÁoÃnÄmÆkÇjÄgÀeنfگgکhقjقkک----&amp;$_شa¶cغdقcگcلaم_م]ن\ن[نZمZگZغ[¶]ص_ش----&amp;$÷ون مال£م¥ن§وچ÷چیچئ§ؤ¥ؤ£ؤائ ی÷----&gt;$Ø±ÚصÝµßµرµڙµڙ¶ڊقÝلØمÔمÒلÑکÑقÒفÕفØفÙفÚغÙغØعÖعÕ¶ÓµÓضÓشÔ±Õ±Ø±----$</w:t>
        <w:tab/>
        <w:t>ÏضÎµÍ¶ÎعÏعÐعÑ¶ÐµÏض----$</w:t>
        <w:tab/>
        <w:t>صر±®±ز±°ص±ض°µزض®صر----$</w:t>
        <w:tab/>
        <w:t>فچغ©عخغدفڈکدکخک©فچ----$</w:t>
        <w:tab/>
        <w:t>ض©ص©صخصدضڈµد¶خµ©ض©----F$!°چص§µثع¥ف¥لثÁثÂ¥Ã£Â¢Àاکاع£ضا°اد § §¤§چچدخ®چش§¶چغخفڈفرعرضڈ°ڈزرر®د°چ----.$چچچ§¥£¢¢¢ا¤£¥£§¤©£خ¢خاچث¥ث§چ----.$FزCڙAڊ@ÞBÛDÚFÚHÚJÛLÝNڊNرNڙMڙKڙKرJڊHßHڊGڙFز----"$JØNÙQÜSÜUÛWÚXØT×QÔOÓLÓKÔIÕI×JØ----&amp;$@ÍDÏGÑJÑLÑMÑNÏNÎOÌOÊOÉMÉLÈHÈEÉBË@Í----$</w:t>
        <w:tab/>
        <w:t>:;&lt;&gt;&gt;&gt;&lt;;:----$</w:t>
        <w:tab/>
        <w:t>557898 7 55----$</w:t>
        <w:tab/>
        <w:t>667898766----D$ 532223!3$-$-$-$- /--,,048&lt;@DFGGFB&gt;&lt;:85----.$555320/./0</w:t>
        <w:tab/>
        <w:t>2</w:t>
      </w:r>
    </w:p>
    <w:p>
      <w:r>
        <w:t>4 6 7</w:t>
      </w:r>
    </w:p>
    <w:p>
      <w:r>
        <w:t>7</w:t>
      </w:r>
    </w:p>
    <w:p>
      <w:r>
        <w:t>532345----Õ8; y}غفققفغعظضص~ش|ش{ص{ض{ظ|ع}غکفعطصشژز|ز|ر}ßڊڊژشصشژز ز¤س¤ڙ¢ڊÞÜÚ£Ö§ÐدÊرËزÌشÌضËفÉمÅÁÁÅنÉمÍنÎÀÎÀÏمÏلÎکÎقËعÇ¶Ãµم¶گعکففکغلغنغنفنقنلکÁفÆفÊقÅکÀللنقÃضÃزÃ±ن¶فکصنزÇ©Ï¥Ö£Ý£Ö¥Ð§ÊخÆرÌدÒڈÉزÀشÄصÉصÌشÐ°Õ®ÛرÙدÖ©ÚچÞچرثژ¥ص¤ع¥غثغ§غ§ظ§طچض©ضخطدعڈقڈکڈگخگچگثک¤ع¢صار ×اÎ£Å§گڈµشزفڈلخÀ©ÄچÉثË¥Ë¤Ê¥Ç¥À¥ف£شاددددخچث¤ا  £|ث{©|ڈ~®®</w:t>
      </w:r>
    </w:p>
    <w:p>
      <w:r>
        <w:t>رخ©</w:t>
      </w:r>
    </w:p>
    <w:p>
      <w:r>
        <w:t>چچ§§ث¤££¤ثچ®صµ¶¶µ¶¶عغقلÀÂÃÂÁÀملگکققضز®رر®¶ام¢Ã¢É ÎÓÔÔÓÒÎËÈÆÄÂÂÃÆÉÌÏÓÕ×ÙÚÛÜÝÞÞÞÝÙ×ÕÔÔÔ</w:t>
      </w:r>
    </w:p>
    <w:p>
      <w:r>
        <w:t>ÖØ</w:t>
      </w:r>
    </w:p>
    <w:p>
      <w:r>
        <w:t>ÚÜÜ~Ü~ÖÑÑÏËÇÀقغ¶ضص±°°±ش</w:t>
      </w:r>
    </w:p>
    <w:p>
      <w:r>
        <w:t>صعگÁÆÈÉÈ~Æ~Àق~µ|°yڈt©p§l¥i£h e¢d¤dثeچf©e©d©c©\چV©PخKدL©MثO§QچT§VثY¥]¤\¢YاV R OاL£J§IڈFڈCڈBڈAد@خAچ@ث@¤@¢A@&gt;= &lt;ا4 +,ث.ر-®,°,±,ش1±6ش8±9ش:ص:ض:¶:ف4ق0گ.م-Á-Å-È/Ê1Ì2È3Å5Ã5Á5ن3ل6گ9ک8À7Å6È6Ë6Î7Ñ7Ò7Ó6Ó5Ó3Ò0Ñ.Ò-Õ0Ö2Ù4Ü6ڊ:ژ?صDطIظPطWطYظYعXغVغQغLفFفBک@گ?م&gt;ڻ&gt;ه?یAئBءD÷GوJڻPڻWڻ\ڻ`مbکcعhطoطoغoقmگkلiگgقfلfنgوiهlهpڻqوq÷qےpýnþmþlþkؤjےhیeیaئ]ؤZؤWئSءRےRýTVY\`ceefe_Y</w:t>
        <w:tab/>
        <w:t>S</w:t>
        <w:tab/>
        <w:t>M</w:t>
        <w:tab/>
        <w:t>E&lt;::;=CIIJKLNPQRRRPLþIýGؤFؤEؤDýDþEECB&lt;ý5ے2ء1ه0ن0گ1ف2ع4ع4ف5ق5گ7گ8گ:ک&lt;غ;ط:ص7ش3ص1ض/ظ.غ-ق,و-ؤ0ؤ3ؤ5ý7þ8998@</w:t>
      </w:r>
    </w:p>
    <w:p>
      <w:r>
        <w:t>H P W Z \ \YTOJE=6$;$&lt;$&lt;$A GNSSSO!L$R$S#U"Y\]]\[bh loqs</w:t>
        <w:tab/>
        <w:t>v y wwxzؤ{یzهxڻtنsقrضuصwضwعxفzک{ل}مممل</w:t>
      </w:r>
    </w:p>
    <w:p>
      <w:r>
        <w:t>گکH$J!NOONMIG E"D$H$HفJفLقOگQمSنUنVلVقUعTصQصOصNشM°T®[®bزhشjصl±oزsزvزx±yصzµzعxقzÀ{Ç{Ì{Ñ{ÖzÚvÚrÙp×oÔqÕrÕsÕtÔvÒvÎtÎsÎtÉvÅqÇmÊkÍkÒlÖoÚsÝyßyرxژuسrسpڊlÜhÙdØ_Ø[ÚWÝUڙZڊ`ß`ڊ`ڙdڙgرhڊhßgÝfÛiÜlßmڙmشcصXشPسIژFسDسAس?ز&gt;ر=ß=Ü?Ù@ØA×AÖAÕ?Ò=Ï&lt;Í&lt;Ê&lt;Ã&gt;ل@مAنBÁBÃFÄJÅLÅOÄOÃPÂOÁNÀLمJلIکHفCضCعCقEلHÀFÀDنBل?ق7ڈ2¤;©J±MصOµQعPغM¶JضGضCض----P$&amp;a''¥±¢گثÅڈÎشÔغÙمÜÃزÄظÅگÆهÈÿÌÒ ØÞژظظع$غ)ق0م6ء:þ=&gt; &gt;GQUZ^!a'----&gt;$UÇWÄYÃ\Â`ÂeÂiÃjÄjÅjÈiËiÐhÓfÔbÕbÑ`ÍbËcÉdÈdÇcÇbÇ`É^É\É[ÉXÈUÇ----"$UËYÌ\Î^Ñ^Ô]Ö\Õ[ÒZÐXÎUÍTÍSÌTÌUË----$ YÔXÕWÔVÓTÒTÒTÑUÑWÒXÓYÔ----.$EعFضHشKشNصOµOعOفNکKلIمGمFمFلFگGکHکIفHفGغEع----"$RکPمMÁMÃNÄOÆQÈSÄVÁWنVگUکTقSقRک----&amp;$]ش[¶YغYقYگZل[م]م_نaنbنbمcگcغb¶`ض]ش----&amp;$ÆÈÉ ÊاË£Ê¥É§ÇچÅچÃچÁ§À¥À£ÀاÂ ÄÆ----&gt;$ژشڙصڊµÝµÛµÚµÚ¶Üقڊلژمطمظلعکعقظفصفژفزفزغزغژعشعض¶طµطضطشط±ص±ژش----$</w:t>
        <w:tab/>
        <w:t>فضکµک¶کعفعغعغ¶غµفض----$</w:t>
      </w:r>
    </w:p>
    <w:p>
      <w:r>
        <w:t>ر ® ز °</w:t>
        <w:tab/>
        <w:t>±°ز®</w:t>
      </w:r>
    </w:p>
    <w:p>
      <w:r>
        <w:t>ر----$</w:t>
        <w:tab/>
        <w:t>چ©خدڈدخ©چ----$</w:t>
        <w:tab/>
        <w:t>©</w:t>
        <w:tab/>
        <w:t>©</w:t>
      </w:r>
    </w:p>
    <w:p>
      <w:r>
        <w:t>خ</w:t>
        <w:tab/>
        <w:t>دڈدخ©©----F$! چ</w:t>
      </w:r>
    </w:p>
    <w:p>
      <w:r>
        <w:t>§ث¥¥ÿثؤثے¥ے£ئ¢ýاا£</w:t>
        <w:tab/>
        <w:t>اا  ¤چدزش¶غففعض±زرد چ----.$ چ"چ#چ%§%¥%£#¢!¢¢¤¥§©خخچث¥ث § چ----.$wزzڙ|ڊ|ÞzÛxÚvÚtÚrÛpÝnڊnرoڙpڙqڙrرrڊtßuڊuڙwز----"$rØnÙlÜiÜgÛfÚdØh×lÔnÓpÓrÔsÕs×rØ----&amp;$|ÍxÏuÑsÑqÑoÑnÏnÎmÌmÊnÉoÉqÈuÈxÉzË|Í----$</w:t>
        <w:tab/>
        <w:t>~~~----$</w:t>
      </w:r>
    </w:p>
    <w:p>
      <w:r>
        <w:t>----$</w:t>
      </w:r>
    </w:p>
    <w:p>
      <w:r>
        <w:t>----D$ !%%$$ |xvuuwz~</w:t>
      </w:r>
    </w:p>
    <w:p>
      <w:r>
        <w:t>----.$</w:t>
      </w:r>
    </w:p>
    <w:p>
      <w:r>
        <w:t>----Õ8; y?غ&gt;ق&lt;ق:ق9ق9غ9ع:ظ;ض=ص?ص@صAصBضBظAع?غ6ک5ف5ع5ط6ص8ش:ژ=ژ@زAر?ß9ڊ3ر2ژ0ش-ص)ش$ژ ززسڙڊÞ#ÜÚÖÐÊËÌ</w:t>
      </w:r>
    </w:p>
    <w:p>
      <w:r>
        <w:t>ÌËÉþÅئÁ÷ننمکنکÀقÀفنفلقککقمعو¶ےµþ¶عفکلننننÿکئف÷فمقءکؤلنÃÃÃ نفصýزو©ق¥ش£ß£ش¥غ§مخهرگدعڈنزؤشءصڻصگشغ°ص®ڙ®زدش©ڙچßچÜثØ¥Õ¤Ò¥ÑثÐ§Ñ§ÒچÓچÔ©ÔخÔدÒڈÏڈÍڈÌخÌچÌثÎ¤Ñ¢ÕاÜ ساک£ء§ڈشفلÀÅÉËËÊÇÀفشدد"د%د&amp;خ(چ(ث)¤)ا1 8 =£AثA©@ڈ&gt;®;®7ر6خ6©7چ8چ:§&lt;§&lt;ث:¤7£3£0¤-ث+چ(®$ص#µ#¶%¶'µ(¶)¶*ع)غ(ق'ل%À"Â!Ã ÂÁÀ!م"ل#گ#ک"قق µ"ز#®"ر!ر ®¶مÃÉÎÓÔ Ô!Ó ÒÏË È"Æ%Ä(Â+Â.Ã+Æ)É*Ì+Ï,Ó,Õ+×)Ù(Ú'Û'Ü)Ý,Þ/Þ1Þ2Ý0Ù0×1Õ3Ô6Ô9Ô7Ö6Ø7Ú9Ü;Ü&gt;Ü&gt;Ö&lt;Ñ8Ñ5Ï2Ë2Ç2À2ق1غ/¶-ض*ص,±0°2°4±6ش8ص:ع:گ;Á;Æ;È&lt;É=È&gt;Æ&gt;À=ق&gt;µ@±CرI©M§P¥S£U W¢X¤XثWچW©W©X©Y©`چf©lخqدq©oثm§kچi§fثc¥_¤`¢cاf k nاp£r§tڈwڈzڈ{ڈ|د|خ|چ|ث|¤|¢{ |~ ا ثرز°±ش±ش</w:t>
      </w:r>
    </w:p>
    <w:p>
      <w:r>
        <w:t>ششصض¶فقگمÁÅÈÊÌÈÅÃÁنلگکÀÅÈËÎÑ</w:t>
      </w:r>
    </w:p>
    <w:p>
      <w:r>
        <w:t>ÒÓÓÓÒÒÓÕÖÙÜڊژ~ضyطsظlطeطcظcعdغfغkغqفvف{ک|گ}م~ڻ~ه~ی|ئzءx÷uوsڻlڻeڻ`ڻ\مZکYعTطMطMغNقOگQلTگVقWلVنUوSهQهLڻKوK÷LےMýNþOþPþQؤSےUیXے[ئ_ؤbؤfئiءjئjýifc`]YXWWW]c</w:t>
        <w:tab/>
        <w:t>i</w:t>
        <w:tab/>
        <w:t>o</w:t>
        <w:tab/>
        <w:t>xyssrqpnmkjjkmpþsývؤwؤxؤxýxþwxy{ýےءهنگفععفقگگ</w:t>
      </w:r>
    </w:p>
    <w:p>
      <w:r>
        <w:t>گکغطصشصضظغقوؤؤؤý</w:t>
      </w:r>
    </w:p>
    <w:p>
      <w:r>
        <w:t>þ|</w:t>
      </w:r>
    </w:p>
    <w:p>
      <w:r>
        <w:t>t m e b ` achmrw%%$${ uniijn!p%k%i#h"c`__`aZU PMKI</w:t>
        <w:tab/>
        <w:t>G D EFEBؤAیBهDڻHنIقJضHصEضEعDفCکAل?م=م;م8ل7گ6کt%r!nnnnpsv w"x%t%tفrفpقnگlمiنhنgلfقhعiصkصmصoشo°h®a®[زTشRصP±MزIزG°D±CصBµCغDقCÀBÇAÌAÑAÖBÚGÚJÙM×NÔLÕJÕIÕHÕGÒFÎHÎJÎHÉFÅLÇOÊQÍQÒPÖMÚIÝCßDرDژGسJسLڊPÜTÙYØ]ØbÚeÝgڙbڊ]ß\ڊ]ڙYڙVرUڊUßUÝVÛSÜQßOڙOشYصdشlسtژvسxس{س}زرßÜ}Ù|Ø{×{Ö|Õ~ÒÐÍÊÃ~ل|م{ن{ÁzÃwÄsÅpÅnÄmÃmÂmÁnÀpمrلtکtفyضzعyقwلuÀwÀyن{ل}ق</w:t>
      </w:r>
    </w:p>
    <w:p>
      <w:r>
        <w:t>ڈ¤©s±pصmµlعlغo¶rضvضyض--ؤ--$''--گؤ-</w:t>
        <w:tab/>
        <w:t>ے"-$''--گؤ--$'شش''''--گ-</w:t>
        <w:tab/>
        <w:t>ے"-$'شش''''--گ--F$!jmqsuwxyxwwutst</w:t>
      </w:r>
    </w:p>
    <w:p>
      <w:r>
        <w:t>v</w:t>
      </w:r>
    </w:p>
    <w:p>
      <w:r>
        <w:t>x{||{yvsqomjg</w:t>
      </w:r>
    </w:p>
    <w:p>
      <w:r>
        <w:t>fghj----:$77531/---./02210-+))*,.0357----B$&lt;|8y4x2x0y.z,|,|-|.{.z/z1|110-+~)z)w)u+t.t3u7x;|?}??=&lt;----6$zwyuwtvtuvvxvzx{y|}}{ywvt~t|u|v}x~x}y}y|y{xzw----V$)no~oznvmtjrgqcq_p]n\h\bZ^V[R^O`L`K^IYMSQXV\[b^h`j`kalblcmhnmqpurzstsqqpnn----$zmzmylyjcbccdf}m|nzm----$lUlUnTpU~`a~c~c|dzclXkWlU----&amp;$&gt;DvJnQgYfZdYcXcWjOsG|A;;&lt;=&gt;----&amp;$eycyax_v_t_rapcoengoipjrktjvixgyey----&amp;$g7e6c5a3a1a/c-e,g,i,k-l/m1l3k5i6g7----2$c`edgehfjghificiah\mYoXkYeVdTcSaS^V_W_Z_^^a_c`----F$!Y2X5X8X;Z&gt;W?U@TCTEWDYE\F^GaKdOePgPhOhNfIeEeCfAh?j=i&lt;f;c;`&lt;_9]6[4Y2----.$gDiDlCl?n&lt;p9r6s6t7u8u:s&lt;r?qBqFpHoHkHhHgFgD----"$86</w:t>
      </w:r>
    </w:p>
    <w:p>
      <w:r>
        <w:t>43}3|3{5|6}68;;:98----F$!&lt;9531/.-.//12320.+**+-03579&lt;?@?&gt;&lt;----:$ooqsuwyyyxwvutuwy|}}|{yvtqo----B$"j&amp;n)r*t*v)x(z&amp;z&amp;y&amp;y'x(w(v&amp;u#u"w!y"{$}(}+}-{.x.s-o*k&amp;g%g#h"i"j----6$(0)2+2,2-0,.,,*+)*%)!+-/ 1"2$2%1&amp;0%/$.%-%-&amp;-'.(0----V$)8 7$7(8,:.&lt;0?1C1G2I4J:K?MDPGUDWBZB\D]IYOUJPFL@H:F8F7E6D6C5&gt;4:16-4(3#3356688----$(9(9):)&lt;#C!DCCB@%9&amp;8(9----$6Q6Q4R2R$G#E$C$C&amp;B(C6N7P6Q----&amp;$h#b,\4U;M&lt;M&gt;M?N?O8X/_&amp;ekkjih----&amp;$=-?.A/C0C2C5A6?7=8;7968572809/;.=-----&amp;$P)R*T+V-V/V1T3R4P4N4L3K1J/K-L+N*P)----&amp;$RpTpVqWsXuWwVyTzRzPzNyLwLuLsNqPpRp----&amp;$;p=p?qAsAuAw?y=z;z9z7y6w5u6s7q9p;p----2$?F=C;A:@8?:=&lt;=&gt;=A?F:I7J;IALBNDOFOHLHKGHGDHAG?F----F$!ItJqJnJkHhKgMfNdNaKbIbFaD_A[&gt;W=V;V:W:X&lt;]=a=c&lt;e:g8i9j&lt;k?kBjCmDpGrIt----.$;b8c6c6g4k2n0p/p.o-n-m/j0h1d1`2_3^7^:^;`;b----"$nqr!s%t&amp;s'r&amp;q%pnlklmn----F$!]jbnfrgsgugweydycycxdwevdubt_u^v^y_|b}f}i|kzlwltkrjohndk_h^g\h\i]j----:$h8f8d6f4f2f0d.c.b.b/c0d1c2a3^2]0].^+a*e*g+i,j.k1k3j6h8----B$X=T9R5Q3Q1Q/R-T-U-U.T/R0S1T2W2Y0Y.X,V*S)P*N,L/L4N8P&lt;T?U@W?X&gt;X=----6$SwQuPtNuNwNyO{P|R}V}Z|[z[xZvXuVuUvUwVxVyVzUzTzSySw----V$)_nZpVpRoOmLkJhIdI`I^G]@\;Z7W3R6O9M8K7J2N,R0W5[:_AaBaDbDcEdEiGmJpNsStXt]sarbqbqao_n----$RnRnQlRkXdYc[c[c\e\gVnTnRn----$DVEUFUHUV`WbVdVdUdSdEYDWDV----&amp;$a?XEOKFR?Z&gt;Z=Z&lt;Y&lt;XCOKHUA_&lt;`&lt;a=b&gt;a?----&amp;$=z;y9x8v7t8r9q;o=o@oBqCrCtCvBx@y=z----&amp;$?7=7;6:492:0;.=-?,B-D.E0E2E4D6B7?7----2$;a=d?fAgChAi&gt;j&lt;j9h5m1p1l2e/d-c,a,_._0`2`7_9`;a----F$!1306091&lt;2?/@-A,C,F/E2E4F6H9L&lt;P&gt;Q?Q@PAN&gt;J=F&gt;D?B@@C&gt;A&lt;?&lt;&lt;&lt;9=7:674513----.$@EBDDDE@F&lt;H9K7L7M8M9M:K&lt;J?ICIGIHGIDI@H?G@E----"$f9b6^4Z4U3T4T5T6V7]8b;d&lt;e;f:f9----F$!7j2m.q-s-u-w/x0y1x1w0w/u0t2s4t6v6x5{2|.|+{)y(v(s)q*o,m0j5g6f7g8h7j----:$,7.705.3.1./0-1-2-2.1/00123261707-6+3)/)-*+,).)0)3*5,7----B$&lt;&lt;?8B4C2C0C.A,@,?-?.@.A/A1@1=1;0;-&lt;+=)A)D)F+H.H3F7C;@?&gt;?=?&lt;=&lt;&lt;----6$AwBuDtFtFvFxEzD{B|&gt;}:{9y9w:v&lt;t&gt;t?u?v&gt;x&gt;x&gt;y?y?yAxAw----V$)5n9o&gt;oBnEmHjJgKcJ_K]M\T\YZ]VaR]O[L\K]IbMhQdV_[Z^S`R`PaObOcOhMmJpFrAs&lt;t7s2q2q2p3n5n----$BmBmClBj&lt;c;b9c8c8d8f&gt;m@nBm----$OUOUNTLU&gt;`=a=c&gt;c?dAcOXPWOU----&amp;$3&gt;&lt;DEJMQUYVZWYXXXWQOIG?A5;4;3&lt;2=3&gt;----&amp;$WyYy[x\v]t\r[pYoWnToRpQrQtQvRxTyWy----&amp;$U7W6Y5Z3[1Z/Y-W,U,R,P-O/O1O3P5R6U7----2$X`WdUeSfQgSiViXi[h_mcockbeedgchah^f_d_b_]^[_X`----F$!c2c5d8c;b&gt;e?g@gChEeDbE`F^GZKXOVPUPSOSNVIWEVCUAT?Q=S&lt;U;X;[&lt;\9^6`4c2----.$TDRDPCO?N&lt;L9I6H6G7G8G:H&lt;J?JBKFKHMHPHTHUFTD----"$.82664:3?3@3@5?6&gt;6781;0;/:.9.8----F$!&lt;£9§5چ3چ1چ/ث.¥-¤.¤/¥/ث1¥2£3ا20. +£*§*خ+ڈ-ر0ر3ڈ5د7©9¥&lt; ?@?&gt;&lt;----:$©o§o¥q§s§u§w¥y¤y£y£x¤w¥v¤u¢tuwy|¢}ث}چ|خ{دyڈvڈtدq©o----B$jnrtvxzzyyxwvuuwy{}}}{xsokgghij----6$02220.,+*)+-/12210/.---.0----V$) 8778:&lt;?CGIJK|MxPtUxWzZy\x]sYmUqPvL{HFF</w:t>
      </w:r>
    </w:p>
    <w:p>
      <w:r>
        <w:t>E</w:t>
      </w:r>
    </w:p>
    <w:p>
      <w:r>
        <w:t>DC&gt;:64333¢5£6£6¢8 8----$99:&lt;CDCCB@989----$QQRRGECCBCN</w:t>
      </w:r>
    </w:p>
    <w:p>
      <w:r>
        <w:t>PQ----&amp;$¢hb\UMM~M}N}OX_e kاk¢j£i¢h----&amp;$~-|.z/y0x2y5z6|7~876520/.~-----&amp;$k)i*g+f-e/f1g3i4k4n4p3q1q/q-p+n*k)----&amp;$jpgpeqdsdudweygzjzlznyowpuosnqlpjp----&amp;$p~p|q{szu{w|y~zzz</w:t>
      </w:r>
    </w:p>
    <w:p>
      <w:r>
        <w:t>ywus</w:t>
      </w:r>
    </w:p>
    <w:p>
      <w:r>
        <w:t>qpp----2$}F~CA@?==}=z?v:r7r;sApBnDmFmHoHqGsGxHzG}F----F$!rtqqqnrkshpgnfmdmapbsbuaw_z[}WVVWX]~acegijk}kzjymwpurrt----.$bc</w:t>
      </w:r>
    </w:p>
    <w:p>
      <w:r>
        <w:t>cgknpponmjhd`_^</w:t>
      </w:r>
    </w:p>
    <w:p>
      <w:r>
        <w:t>^^`b----"$§n£qrstsrqpn¤l¥kثl§m§n----F$!_jZnVrTsTuUwVyXyYyYxXwWvWuYt\u^v^y\|Z}V}S|QzOwPtQrRoSnXk\h^g_h_i_j----:$T8V8W6V4U2V0W.Y.Z.Z/Y0X1Y2Z3]2_0_.]+Z*W*T+R,Q.Q1Q3R6T8----B$c=g9j5k3k1j/i-g-g-g.h/i0i1g2d2c0b.c,e*i)l*n,o/o4n8k&lt;g?f@d?c&gt;c=----6$iwjultmunwmym{k|j}f}b|`z`xavcueugvgwfxeyfzfzgzhyiw----V$)\napepiommokqhrdr`s^u]{\Z</w:t>
      </w:r>
    </w:p>
    <w:p>
      <w:r>
        <w:t>WR</w:t>
      </w:r>
    </w:p>
    <w:p>
      <w:r>
        <w:t>OMK</w:t>
      </w:r>
    </w:p>
    <w:p>
      <w:r>
        <w:t>JNRW[_{ayaxbwcwdviumrpnsitdt_sZrYqYqZo\n----$ininjljkddbc`c`c_e`gfngnin----$wVwUuUsUe`dbededgdidwYxWwV----&amp;$Z?dEmKuR|Z}ZZYXyOpHgA]&lt;[&lt;Z=Z&gt;Z?----&amp;$~zyxvtrqo~o|ozqyrxtyvzx|y~z----&amp;$|7~76420.~-|,z-x.w0v2w4x6z7|7----2$a~d|f{gyh{i}jjhmpledca__``</w:t>
      </w:r>
    </w:p>
    <w:p>
      <w:r>
        <w:t>_`a----F$!369&lt;?@ACFEEF</w:t>
      </w:r>
    </w:p>
    <w:p>
      <w:r>
        <w:t>HLP~Q|Q{P{N}J~F~D}B{@y&gt;z&lt;}&lt;&lt;=:753----.$|EzDwDw@u&lt;s9q7p7o8n9n:p&lt;q?rCrGsHtIxI{H|G|E----"$V9Z6^4b4f3g4h5g6f7_8Y;X&lt;V;V:V9----$CÍ{ÉzÅyÁxمwکuفrعo¶l°kڈi§e¢a\XUSRNJ¢F§Aڈ&gt;°&lt;¶;ع8ف5ک2م0Á.Å-É,Í,0,5,9-=.@0C2E5G8H;M&lt;R&gt;WA[F`JdNiRmSiUdX`\[aWeRiMkHlGoErCu@w=x9y5z0{Í{----م$÷ژÙÇÇ</w:t>
      </w:r>
    </w:p>
    <w:p>
      <w:r>
        <w:t>Ç</w:t>
      </w:r>
    </w:p>
    <w:p>
      <w:r>
        <w:t>Å</w:t>
      </w:r>
    </w:p>
    <w:p>
      <w:r>
        <w:t>Â</w:t>
      </w:r>
    </w:p>
    <w:p>
      <w:r>
        <w:t>À</w:t>
      </w:r>
    </w:p>
    <w:p>
      <w:r>
        <w:t>ل</w:t>
      </w:r>
    </w:p>
    <w:p>
      <w:r>
        <w:t>کفعضش°زرد©~§}ث|¤{£y¢xاv usrpnlllkkjjihhgfedcba</w:t>
      </w:r>
    </w:p>
    <w:p>
      <w:r>
        <w:t>`</w:t>
      </w:r>
    </w:p>
    <w:p>
      <w:r>
        <w:t>_^]]\[[ZZZZZZ{VxS{QMMMMMLLLKJJI</w:t>
      </w:r>
    </w:p>
    <w:p>
      <w:r>
        <w:t>H</w:t>
      </w:r>
    </w:p>
    <w:p>
      <w:r>
        <w:t>GFEDCBA@??&gt;=&lt;&lt;;;;;9754 2ا0¢/£.¤,ث+§*©)د(ر'®&amp;°%ش%ض$ع#ف#ک#ل"À"Â"Å"Ç"Ç"ÇÕطهه"ه"ی"ئ"þ""###</w:t>
        <w:tab/>
        <w:t>$ %%&amp;'()*+,./024 5 7!9";";#;%;'&lt;)&lt;+=,&gt;.?0?1@2A3B4C5D6E7F8G9H9I:J;J;K&lt;L&lt;L&lt;L=M=M=M=M&gt;MBQFSCU&gt;Z=Z=Z=Z=Z&lt;Z&lt;[&lt;[;\;]:]9^9_8`7a6b5c4d3e2f1g0h.h,i+j)j'k%k#l"l"l!n p rsuvxy{|}~</w:t>
      </w:r>
    </w:p>
    <w:p>
      <w:r>
        <w:t>þ</w:t>
      </w:r>
    </w:p>
    <w:p>
      <w:r>
        <w:t>ئ</w:t>
      </w:r>
    </w:p>
    <w:p>
      <w:r>
        <w:t>ی</w:t>
      </w:r>
    </w:p>
    <w:p>
      <w:r>
        <w:t>ه</w:t>
      </w:r>
    </w:p>
    <w:p>
      <w:r>
        <w:t>ه</w:t>
      </w:r>
    </w:p>
    <w:p>
      <w:r>
        <w:t>هژ----$KÎققق~ء~|zvrlf"e(d-a0^2[5W7U;S7R5O2L0I-F(C"BA;51-*)ء(ق(ق$ق Î Î$Î(Å(گ)µ*®-©1ث5£;¢ABCFILO</w:t>
      </w:r>
    </w:p>
    <w:p>
      <w:r>
        <w:t>RS</w:t>
      </w:r>
    </w:p>
    <w:p>
      <w:r>
        <w:t>UW[^ade¢f£lثr©v®zµ|گ~ÅÎ~ÎÎ--ؤ--$ کقÎÎقکقکککق$ق}غ~غغککک~قک~ک}ق}ف}غ~6$dflquy{}ء}ق}قء~{wrmfgfedef6$:U:R6T4W1Z/],`(b"ddg#g)e.b1_4[6X8V;U;R;U&lt;T&lt;S;R:R6$AB"C(E,G/J1M4P6S:U;R8Q6O4L1H.E)B#@@A@@ABB6$غ(ق*ء**,.26;AA:40,)'ء'ق'ک(ق'ف(غ)ف*ق*$ق!غ غ$غ(ک(ک$ک قک کقفغ $ Í Î!ق!قÎÍ ÎÍÍ Í!Î!$Î*Ð(Ð$Ð Í Í$Í(Ï'Í(Í*Î*Ï*Ð(6$¢B£A¥;§6د2ز.µ,گ*Å*Î*Ï'Å'گ'ض)®,چ0¤4¢: A¢@ A BاB£B£A6$RUSPMJGEC¢B¢@@BEHLOQRURSTUU6$£f¢ddb`]ZWTRUVX[_beg¢g f¢g£g£f£e¢d6$Ð~Î}Å}گ}µ{زyدu§q¥l£f f¢m¤rچw®{ض~گÅÏÍ~ÏÐÐ~Ï}Î}$ÎÐÐÐ~Í~ÍÍÎÍÍÎÏÐ--گؤ--ض$م!|ا§ڈ±¶کÀÆËÐÕÚßژظکڻیþ"'-27&lt;AGLQV[`fkpuz£چرشعلÂÇÍÒ×Üرشغلهئ %*/49&gt;CHNSX]bglrw| ¥خ°µقنÄÉÎÔÙÞزطقنءý !&amp;+06;@EJOUZ_dinsy~¢§ڈ±عگÁÆÌÑÖÛڊسظکوےÿ</w:t>
        <w:tab/>
        <w:t>#(-28=BGLQW\afkqv{</w:t>
      </w:r>
    </w:p>
    <w:p>
      <w:r>
        <w:t>¤©®صفمÃÈÍÒ×Ýڙصغلهؤ  %*عع!ع''!!!!''--گ--&amp;$¥¤¢  ا£¥¥---</w:t>
        <w:tab/>
        <w:t>ےÿÿÿ"-&amp;$¥¤¢  ا£¥¥--گؤ--&amp;$£ا ا ¢£¤£--گ-</w:t>
        <w:tab/>
        <w:t>ے"-&amp;%£ا ا ¢£¤£--گ--&amp;$قف¶ص°ڈخچچ©د® ش µغقق---</w:t>
        <w:tab/>
        <w:t>ےÿÿÿ"-&amp;$قف¶ص°ڈخچچ©د® ش µغقق--گؤ--&amp;$غ¶ض±®®زشµµضضضعغغغ--گ-</w:t>
        <w:tab/>
        <w:t>ے"-&amp;%غ¶ض±®®زشµµضضضعغغغ--گ--&amp;$ÎÍËÈÄÁمللمÀÃ Ç ÊÍÎÎ---</w:t>
        <w:tab/>
        <w:t>ےÿÿÿ"-&amp;$ÎÍËÈÄÁمللمÀÃ Ç ÊÍÎÎ--گؤ--&amp;$ÌËÈÆÃÂÃÇÉÊÈÈÉËÍÍÌ--گ-</w:t>
        <w:tab/>
        <w:t>ے"-&amp;%ÌËÈÆÃÂÃÇÉÊÈÈÉËÍÍÌ--گ--&amp;$زڙڊÝÙÖÓÒÑÒÕØ Û ßرزز---</w:t>
        <w:tab/>
        <w:t>ےÿÿÿ"-&amp;$زڙڊÝÙÖÓÒÑÒÕØ Û ßرزز--گؤ--&amp;$رßÝÚ××ØÛÞÞÝÝÞڊرڙر--گ-</w:t>
        <w:tab/>
        <w:t>ے"-&amp;%رßÝÚ××ØÛÞÞÝÝÞڊرڙر--گ--&amp;$ء÷ڻلقظضششصطغ گ نه÷ء---</w:t>
        <w:tab/>
        <w:t>ےÿÿÿ"-&amp;$ء÷ڻلقظضششصطغ گ نه÷ء--گؤ--&amp;$هڻلکغغغگننمممڻههه--گ-</w:t>
        <w:tab/>
        <w:t xml:space="preserve">ے"-&amp;%هڻلکغغغگننمممڻههه--گ--&amp;$  </w:t>
        <w:tab/>
        <w:t>ÿؤئئؤþ</w:t>
      </w:r>
    </w:p>
    <w:p>
      <w:r>
        <w:t>---</w:t>
        <w:tab/>
        <w:t xml:space="preserve">ےÿÿÿ"-&amp;$  </w:t>
        <w:tab/>
        <w:t>ÿؤئئؤþ</w:t>
      </w:r>
    </w:p>
    <w:p>
      <w:r>
        <w:t>--گؤ--&amp;$</w:t>
      </w:r>
    </w:p>
    <w:p>
      <w:r>
        <w:t>--گ-</w:t>
        <w:tab/>
        <w:t>ے"-&amp;%</w:t>
      </w:r>
    </w:p>
    <w:p>
      <w:r>
        <w:t>--گ--&amp;$!   !!---</w:t>
        <w:tab/>
        <w:t>ےÿÿÿ"-&amp;$!   !!--گؤ--&amp;$--گ-</w:t>
        <w:tab/>
        <w:t>ے"-&amp;%--گ--&amp;$642/,(&amp;$$%'* . 1456---</w:t>
        <w:tab/>
        <w:t>ےÿÿÿ"-&amp;$642/,(&amp;$$%'* . 1456--گؤ--&amp;$32/-***.010/02443--گ-</w:t>
        <w:tab/>
        <w:t>ے"-&amp;%32/-***.010/02443--گ--&amp;$JIGD@=:98:&lt;? B FHJJ---</w:t>
        <w:tab/>
        <w:t>ےÿÿÿ"-&amp;$JIGD@=:98:&lt;? B FHJJ--گؤ--&amp;$HFDA?&gt;?CEFDDEGHIH--گ-</w:t>
        <w:tab/>
        <w:t>ے"-&amp;%HFDA?&gt;?CEFDDEGHIH--گ--&amp;$_^[XUQOMMNQT W Z]__---</w:t>
        <w:tab/>
        <w:t>ےÿÿÿ"-&amp;$_^[XUQOMMNQT W Z]__--گؤ--&amp;$][YVSSTWZZYYY\]]]--گ-</w:t>
        <w:tab/>
        <w:t>ے"-&amp;%][YVSSTWZZYYY\]]]--گ--&amp;$srpmifdbbceh l orss---</w:t>
        <w:tab/>
        <w:t>ےÿÿÿ"-&amp;$srpmifdbbceh l orss--گؤ--&amp;$qpmkhhhlnommnprrq--گ-</w:t>
        <w:tab/>
        <w:t>ے"-&amp;%qpmkhhhlnommnprrq--گ--&amp;$</w:t>
      </w:r>
    </w:p>
    <w:p>
      <w:r>
        <w:t>~{xwvxz}  ---</w:t>
        <w:tab/>
        <w:t>ےÿÿÿ"-&amp;$</w:t>
      </w:r>
    </w:p>
    <w:p>
      <w:r>
        <w:t>~{xwvxz}  --گؤ--&amp;$}|}</w:t>
      </w:r>
    </w:p>
    <w:p>
      <w:r>
        <w:t>--گ-</w:t>
        <w:tab/>
        <w:t>ے"-&amp;%}|}</w:t>
      </w:r>
    </w:p>
    <w:p>
      <w:r>
        <w:t>--گ--&amp;$  ---</w:t>
        <w:tab/>
        <w:t>ےÿÿÿ"-&amp;$  --گؤ--&amp;$--گ-</w:t>
        <w:tab/>
        <w:t>ے"-&amp;%--گ--&amp;$±°®د§¤ا  ا£ث خ ر°±±---</w:t>
        <w:tab/>
        <w:t>ےÿÿÿ"-&amp;$±°®د§¤ا  ا£ث خ ر°±±--گؤ--&amp;$ز®د©ث¥ثخڈرددڈ®°°ز--گ-</w:t>
        <w:tab/>
        <w:t>ے"-&amp;%ز®د©ث¥ثخڈرددڈ®°°ز--گ--&amp;$ÆÅÃÀگف¶µضµغک م ÂÄÆÆ---</w:t>
        <w:tab/>
        <w:t>ےÿÿÿ"-&amp;$ÆÅÃÀگف¶µضµغک م ÂÄÆÆ--گؤ--&amp;$ÄÂÀلققکمÁÁÀÀÁÃÄÅÄ--گ-</w:t>
        <w:tab/>
        <w:t>ے"-&amp;%ÄÂÀلققکمÁÁÀÀÁÃÄÅÄ--گ--&amp;$ÛÙ×ÔÑÍËÉÉÊÌÏ Ó ÖÙÚÛ---</w:t>
        <w:tab/>
        <w:t>ےÿÿÿ"-&amp;$ÛÙ×ÔÑÍËÉÉÊÌÏ Ó ÖÙÚÛ--گؤ--&amp;$Ù×ÔÒÏÏÏÓÖÖÕÕÕ×ÙÙÙ--گ-</w:t>
        <w:tab/>
        <w:t>ے"-&amp;%Ù×ÔÒÏÏÏÓÖÖÕÕÕ×ÙÙÙ--گ--&amp;$کقغطسڙßÞÞßرژ ض عفکک---</w:t>
        <w:tab/>
        <w:t>ےÿÿÿ"-&amp;$کقغطسڙßÞÞßرژ ض عفکک--گؤ--&amp;$فعطشژزژضظعططظغفقف--گ-</w:t>
        <w:tab/>
        <w:t>ےÿÿÿ"-&amp;%فعطشژزژضظعططظغفقف--گ--&amp;$ýے÷ڻممنهی ؤ ---</w:t>
        <w:tab/>
        <w:t>ےÿÿÿ"-&amp;$ýے÷ڻممنهی ؤ --گؤ--&amp;$þئءءیؤÿÿþþþ--گ-</w:t>
        <w:tab/>
        <w:t>ے"-&amp;%þئءءیؤÿÿþþþ--گ--&amp;$</w:t>
      </w:r>
    </w:p>
    <w:p>
      <w:r>
        <w:t>---</w:t>
        <w:tab/>
        <w:t>ےÿÿÿ"-&amp;$</w:t>
      </w:r>
    </w:p>
    <w:p>
      <w:r>
        <w:t>--گؤ--&amp;$--گ-</w:t>
        <w:tab/>
        <w:t>ے"-&amp;%--گ--&amp;$-,*'# " % )+-----</w:t>
        <w:tab/>
        <w:t>ےÿÿÿ"-&amp;$-,*'# " % )+----گؤ--&amp;$+)'$"!"&amp;()''(*+,+--گ-</w:t>
        <w:tab/>
        <w:t>ے"-&amp;%+)'$"!"&amp;()''(*+,+--گ--&amp;$BA&gt;;84200137 : =@BB---</w:t>
        <w:tab/>
        <w:t>ےÿÿÿ"-&amp;$BA&gt;;84200137 : =@BB--گؤ--&amp;$@&gt;&lt;9667:==&lt;&lt;&lt;?@@@--گ-</w:t>
        <w:tab/>
        <w:t>ے"-&amp;%@&gt;&lt;9667:==&lt;&lt;&lt;?@@@--گ--&amp;$VUSPLIFEEFHK O RUVV---</w:t>
        <w:tab/>
        <w:t>ےÿÿÿ"-&amp;$VUSPLIFEEFHK O RUVV--گؤ--&amp;$TSPNKKKOQRPPQSUUT--گ-</w:t>
        <w:tab/>
        <w:t>ے"-&amp;%TSPNKKKOQRPPQSUUT--گ--&amp;$kjhea^[ZYZ]` c gikk---</w:t>
        <w:tab/>
        <w:t>ےÿÿÿ"-&amp;$kjhea^[ZYZ]` c gikk--گؤ--&amp;$igeb__`cffeefhiji--گ-</w:t>
        <w:tab/>
        <w:t>ے"-&amp;%igeb__`cffeefhiji--گ--&amp;$|yvrpnnoqt x {~---</w:t>
        <w:tab/>
        <w:t>ےÿÿÿ"-&amp;$|yvrpnnoqt x {~--گؤ--&amp;$~|zwtttx{{zzz|~~~--گ-</w:t>
        <w:tab/>
        <w:t>ے"-&amp;%~|zwtttx{{zzz|~~~--گ--&amp;$  ---</w:t>
        <w:tab/>
        <w:t>ےÿÿÿ"-&amp;$  --گؤ--&amp;$--گ-</w:t>
        <w:tab/>
        <w:t>ے"-&amp;%--گ--&amp;$©چث¢ ا ¥§©©---</w:t>
        <w:tab/>
        <w:t>ےÿÿÿ"-&amp;$©چث¢ ا ¥§©©--گؤ--&amp;$§¥£ ا¤¤££¤ث§چ§--گ-</w:t>
        <w:tab/>
        <w:t>ے"-&amp;%§¥£ ا¤¤££¤ث§چ§--گ--&amp;$مگقعض°®ڈڈرزش ¶ فگلم---</w:t>
        <w:tab/>
        <w:t>ےÿÿÿ"-&amp;$مگقعض°®ڈڈرزش ¶ فگلم--گؤ--&amp;$کقعµششش¶ففغغغقگگک--گ-</w:t>
        <w:tab/>
        <w:t>ے"-&amp;%کقعµششش¶ففغغغقگگک--گ--&amp;$ÒÑÏÌÈÅÂÁÁÂÄÇ Ë ÎÐÒÒ---</w:t>
        <w:tab/>
        <w:t>ےÿÿÿ"-&amp;$ÒÑÏÌÈÅÂÁÁÂÄÇ Ë ÎÐÒÒ--گؤ--&amp;$ÐÎÌÉÇÆÇËÍÎÌÌÍÏÐÑÐ--گ-</w:t>
        <w:tab/>
        <w:t>ے"-&amp;%ÐÎÌÉÇÆÇËÍÎÌÌÍÏÐÑÐ--گ--&amp;$صشزڊÝÙ×ÕÕÖÙÜ ß ڙسصص---</w:t>
        <w:tab/>
        <w:t>ےÿÿÿ"-&amp;$صشزڊÝÙ×ÕÕÖÙÜ ß ڙسصص--گؤ--&amp;$سزرÞÛÛÜßڙڙرررژسسس--گ-</w:t>
        <w:tab/>
        <w:t>ے"-&amp;%سزرÞÛÛÜßڙڙرررژسسس--گ--&amp;$ئےءولقغظظعفگ ڻ ÷ےئئ---</w:t>
        <w:tab/>
        <w:t>ےÿÿÿ"-&amp;$ئےءولقغظظعفگ ڻ ÷ےئئ--گؤ--&amp;$یءونگگگڻه÷هوهءےےی--گ-</w:t>
        <w:tab/>
        <w:t>ے"-&amp;%یءونگگگڻه÷هوهءےےی--گ--&amp;$</w:t>
      </w:r>
    </w:p>
    <w:p>
      <w:r>
        <w:t>ÿþ   ---</w:t>
        <w:tab/>
        <w:t>ےÿÿÿ"-&amp;$</w:t>
      </w:r>
    </w:p>
    <w:p>
      <w:r>
        <w:t>ÿþ   --گؤ--&amp;$</w:t>
      </w:r>
    </w:p>
    <w:p>
      <w:r>
        <w:t>--گ-</w:t>
        <w:tab/>
        <w:t>ے"-&amp;%</w:t>
      </w:r>
    </w:p>
    <w:p>
      <w:r>
        <w:t>--گ--&amp;$%$!   #%%---</w:t>
        <w:tab/>
        <w:t>ےÿÿÿ"-&amp;$%$!   #%%--گؤ--&amp;$#!  "###--گ-</w:t>
        <w:tab/>
        <w:t>ے"-&amp;%#!  "###--گ--&amp;$9863/,)(()+. 2 5899---</w:t>
        <w:tab/>
        <w:t>ےÿÿÿ"-&amp;$9863/,)(()+. 2 5899--گؤ--&amp;$7631.-.2453346887--گ-</w:t>
        <w:tab/>
        <w:t>ے"-&amp;%7631.-.2453346887--گ--&amp;$NMKHDA&gt;=&lt;=@C F JLNN---</w:t>
        <w:tab/>
        <w:t>ےÿÿÿ"-&amp;$NMKHDA&gt;=&lt;=@C F JLNN--گؤ--&amp;$LJHEBBCFIIHHIKLML--گ-</w:t>
        <w:tab/>
        <w:t>ے"-&amp;%LJHEBBCFIIHHIKLML--گ--&amp;$cb_\YUSQQRTW [ ^abc---</w:t>
        <w:tab/>
        <w:t>ےÿÿÿ"-&amp;$cb_\YUSQQRTW [ ^abc--گؤ--&amp;$a_]ZWWW[^^]]]_aaa--گ-</w:t>
        <w:tab/>
        <w:t>ے"-&amp;%a_]ZWWW[^^]]]_aaa--گ--&amp;$wvtqmjgffgil p svww---</w:t>
        <w:tab/>
        <w:t>ےÿÿÿ"-&amp;$wvtqmjgffgil p svww--گؤ--&amp;$usqnlklprsqqrtuvu--گ-</w:t>
        <w:tab/>
        <w:t>ے"-&amp;%usqnlklprsqqrtuvu--گ--&amp;$</w:t>
      </w:r>
    </w:p>
    <w:p>
      <w:r>
        <w:t>|zz{~  ---</w:t>
        <w:tab/>
        <w:t>ےÿÿÿ"-&amp;$</w:t>
      </w:r>
    </w:p>
    <w:p>
      <w:r>
        <w:t>|zz{~  --گؤ--&amp;$--گ-</w:t>
        <w:tab/>
        <w:t>ے"-&amp;%--گ--&amp;$ا   ا---</w:t>
        <w:tab/>
        <w:t>ےÿÿÿ"-&amp;$ا   ا--گؤ--&amp;$--گ-</w:t>
        <w:tab/>
        <w:t>ے"-&amp;%--گ--&amp;$µضشزدچ¥¤£¥§خ ر ±صµµ---</w:t>
        <w:tab/>
        <w:t>ےÿÿÿ"-&amp;$µضشزدچ¥¤£¥§خ ر ±صµµ--گؤ--&amp;$ص±زڈخ©خ®°±زز°شصضص--گ-</w:t>
        <w:tab/>
        <w:t>ے"-&amp;%ص±زڈخ©خ®°±زز°شصضص--گ--&amp;$ÊÉÆÃÀگقغغفگن Â ÅÈÊÊ---</w:t>
        <w:tab/>
        <w:t>ےÿÿÿ"-&amp;$ÊÉÆÃÀگقغغفگن Â ÅÈÊÊ--گؤ--&amp;$ÈÆÄÁممنÂÅÅÄÄÄÇÈÈÈ--گ-</w:t>
        <w:tab/>
        <w:t>ے"-&amp;%ÈÆÄÁممنÂÅÅÄÄÄÇÈÈÈ--گ--&amp;$ÞÝÛØÔÑÏÍÍÎÐÓ × ÚÝÞÞ---</w:t>
        <w:tab/>
        <w:t>ےÿÿÿ"-&amp;$ÞÝÛØÔÑÏÍÍÎÐÓ × ÚÝÞÞ--گؤ--&amp;$ÜÛØÖÓÓÓ×ÙÚØØÙÛÝÝÜ--گ-</w:t>
        <w:tab/>
        <w:t>ے"-&amp;%ÜÛØÖÓÓÓ×ÙÚØØÙÛÝÝÜ--گ--&amp;$نمگفطشزڙرزسض ع کلنن---</w:t>
        <w:tab/>
        <w:t>ےÿÿÿ"-&amp;$نمگفطشزڙرزسض ع کلنن--گؤ--&amp;$لکفظضصضعقکففقگلمل--گ-</w:t>
        <w:tab/>
        <w:t>ے"-&amp;%لکفظضصضعقکففقگلمل--گ--&amp;$þےءهه÷یؤ  ---</w:t>
        <w:tab/>
        <w:t>ےÿÿÿ"-&amp;$þےءهه÷یؤ  --گؤ--&amp;$ÿؤؤؤ--گ-</w:t>
        <w:tab/>
        <w:t>ے"-&amp;%ÿؤؤؤ--گ--&amp;$      ---</w:t>
        <w:tab/>
        <w:t>ےÿÿÿ"-&amp;$      --گؤ--&amp;$--گ-</w:t>
        <w:tab/>
        <w:t>ے"-&amp;%--گ--&amp;$10.+'$!  #&amp; ) -/11---</w:t>
        <w:tab/>
        <w:t>ےÿÿÿ"-&amp;$10.+'$!  #&amp; ) -/11--گؤ--&amp;$/-+(%%&amp;),,++,./0/--گ-</w:t>
        <w:tab/>
        <w:t>ے"-&amp;%/-+(%%&amp;),,++,./0/--گ--&amp;$FDB?&lt;864457: &gt; ADEF---</w:t>
        <w:tab/>
        <w:t>ےÿÿÿ"-&amp;$FDB?&lt;864457: &gt; ADEF--گؤ--&amp;$DB?=:::&gt;AA@@@BDDD--گ-</w:t>
        <w:tab/>
        <w:t>ے"-&amp;%DB?=:::&gt;AA@@@BDDD--گ--&amp;$ZYWTPMJIIJLO S VXZZ---</w:t>
        <w:tab/>
        <w:t>ےÿÿÿ"-&amp;$ZYWTPMJIIJLO S VXZZ--گؤ--&amp;$XVTQONOSUVTTUWXYX--گ-</w:t>
        <w:tab/>
        <w:t>ے"-&amp;%XVTQONOSUVTTUWXYX--گ--&amp;$onkheb_]]^ad g kmoo---</w:t>
        <w:tab/>
        <w:t>ےÿÿÿ"-&amp;$onkheb_]]^ad g kmoo--گؤ--&amp;$mkifccdgjjiiilmmm--گ-</w:t>
        <w:tab/>
        <w:t>ے"-&amp;%mkifccdgjjiiilmmm--گ--&amp;$}zvtrrsux | ---</w:t>
        <w:tab/>
        <w:t>ےÿÿÿ"-&amp;$}zvtrrsux | --گؤ--&amp;$}{xxx|~~}~--گ-</w:t>
        <w:tab/>
        <w:t>ے"-&amp;%}{xxx|~~}~--گ--&amp;$  ---</w:t>
        <w:tab/>
        <w:t>ےÿÿÿ"-&amp;$  --گؤ--&amp;$--گ-</w:t>
        <w:tab/>
        <w:t>ے"-&amp;%--گ--&amp;$رڈ©ث£¢ ¥ چدرر---</w:t>
        <w:tab/>
        <w:t>ےÿÿÿ"-&amp;$رڈ©ث£¢ ¥ چدرر--گؤ--&amp;$د©§¤اا¢¥چچ§§§خددد--گ-</w:t>
        <w:tab/>
        <w:t>ے"-&amp;%د©§¤اا¢¥چچ§§§خددد--گ--&amp;$ÁÀمکعضش°°±ص¶ ق لÀÁÁ---</w:t>
        <w:tab/>
        <w:t>ےÿÿÿ"-&amp;$ÁÀمکعضش°°±ص¶ ق لÀÁÁ--گؤ--&amp;$نمکف¶¶¶قگلککگمÀÀن--گ-</w:t>
        <w:tab/>
        <w:t>ے"-&amp;%نمکف¶¶¶قگلککگمÀÀن--گ--&amp;$ÖÕÓÐÌÉÆÅÄÅÈË Î ÒÔÖÖ---</w:t>
        <w:tab/>
        <w:t>ےÿÿÿ"-&amp;$ÖÕÓÐÌÉÆÅÄÅÈË Î ÒÔÖÖ--گؤ--&amp;$ÔÒÐÍÊÊËÎÑÑÐÐÑÓÔÕÔ--گ-</w:t>
        <w:tab/>
        <w:t>ے"-&amp;%ÔÒÐÍÊÊËÎÑÑÐÐÑÓÔÕÔ--گ--&amp;$عظصژرÝÛÙÙÚÜß ز شطظع---</w:t>
        <w:tab/>
        <w:t>ےÿÿÿ"-&amp;$عظصژرÝÛÙÙÚÜß ز شطظع--گؤ--&amp;$طصسڙßßßزششسسسصططط--گ-</w:t>
        <w:tab/>
        <w:t>ے"-&amp;%طصسڙßßßزششسسسصططط--گ--&amp;$ÿþؤیومکققکلڻ ء ئþÿÿ---</w:t>
        <w:tab/>
        <w:t>ےÿÿÿ"-&amp;$ÿþؤیومکققکلڻ ء ئþÿÿ--گؤ--&amp;$ýؤیهڻنڻءےئییےؤþþý--گ-</w:t>
        <w:tab/>
        <w:t>ے"-&amp;%ýؤیهڻنڻءےئییےؤþþý--گ--&amp;$</w:t>
      </w:r>
    </w:p>
    <w:p>
      <w:r>
        <w:t>---</w:t>
        <w:tab/>
        <w:t>ےÿÿÿ"-&amp;$</w:t>
      </w:r>
    </w:p>
    <w:p>
      <w:r>
        <w:t xml:space="preserve">--گؤ--&amp;$ </w:t>
        <w:tab/>
        <w:t xml:space="preserve"> --گ-</w:t>
        <w:tab/>
        <w:t xml:space="preserve">ے"-&amp;% </w:t>
        <w:tab/>
        <w:t xml:space="preserve"> --گ--&amp;$)'%" ! $'()---</w:t>
        <w:tab/>
        <w:t>ےÿÿÿ"-&amp;$)'%" ! $'()--گؤ--&amp;$&amp;%" !$$###%''&amp;--گ-</w:t>
        <w:tab/>
        <w:t>ے"-&amp;%&amp;%" !$$###%''&amp;--گ--ض8د</w:t>
        <w:tab/>
        <w:tab/>
        <w:tab/>
        <w:tab/>
        <w:tab/>
        <w:tab/>
        <w:t>")/13456789;&gt;EMOPQPPPQRW^\Y_dfhiiihgffffdbbdfhjlmqtvwyzzzzxwuttuvwxwvtsokhfc`][YXXXWVTRQQQSSRQPOONKJIHHHIIJKLLLLKIHHGFFEEBA@BCDEDCCBA&gt;;9864310////.-+)'&amp;%&amp;'()+,,,++**)(''&amp;%%$$$%%%$"!    ""!</w:t>
      </w:r>
    </w:p>
    <w:p>
      <w:r>
        <w:t>"" !"$%%%$$$%&amp;&amp;'()**++,---,*)'&amp;%&amp;'),./000012468:;=@DEFGHHHGEDDFHIIJKLLMOPQQPONNMLKLMNPRTTUVXXXVVVXZ\]]]^_acgjmprw{}~}}~}yutrpnkiiijkmnmmnpqqpomke_bd]WVUUUVUSQI@&gt;;;9876531)!opqponmno_`a`_]]]_245 4</w:t>
      </w:r>
    </w:p>
    <w:p>
      <w:r>
        <w:t>2 0/02wyyywvuvwegggedcde467641014----ض8د</w:t>
        <w:tab/>
        <w:tab/>
        <w:tab/>
        <w:tab/>
        <w:tab/>
        <w:tab/>
        <w:t>چ§چ©خرز®رڈدخچ¥©ڈررڈدچث£ا ")0 2ا3¢4£5¢6ا7ا9¢9¢&lt;ا&gt;اEاM O P Q¢P£P¤P¤Q£R W^£\ثYخ_ڈdڈfڈhدi©i§iثh¥g¥fثfچg©fخd©bثb¤d£g£h£j¤lثm¤q£t£v£w¤y¥z§{©{دzرyرwرuڈtخt©u©vچxچxثwثvثt§sخoرk®iزfزc®`ر]د[خYخXخXڈXرW®V®U®S®QرQڈRڈSخS©SچQچP©PخOرN®K®JرIڈHدH©HچIچJ©JخKخL©M§L¥L¥K¤J¥IثH§G§FثFثE¥E¤C¤A¤A¥B§C©DدEرEزDزC®BڈAڈ&gt;د;خ9چ8چ6چ5§3¤1£0£/¤/ث/©/د.ر-®+ز)®'ر&amp;د%©&amp;چ'§)©*©+چ,ث,£,¢+¢+¢*£*¤)¤(¤(¢'ا&amp; &amp; % $ $¢$£%¥%ث%§$§#§!ث ¤ £ ¢ £¤ثچ© د"ر"ز!زز±ششششصصص ز ڈ ©ث£ ~{xwvutttuwxxvtsrrqppnmlkklmmnoppponljhhgfdcdfffdb`___^][XUROLIEA?=&lt;;;=&gt;??&gt;&lt;:9888;?BGHJLNQSSSRQONONNLKKLMNQW]ZX_efgggfgijs|~</w:t>
      </w:r>
    </w:p>
    <w:p>
      <w:r>
        <w:t>ا¢¢اا¢¤¥¥¥oqاq¢q£o¢nاmno£_¤`¥a§`§_§^¥]¤^£_د2ڈ4®5±4ش2±0®/ڈ0د2DCBCDFFFDWUUUWXYXW</w:t>
      </w:r>
    </w:p>
    <w:p>
      <w:r>
        <w:t>----&amp;$</w:t>
      </w:r>
    </w:p>
    <w:p>
      <w:r>
        <w:t>---</w:t>
        <w:tab/>
        <w:t>ےÿÿÿ"-&amp;$</w:t>
      </w:r>
    </w:p>
    <w:p>
      <w:r>
        <w:t>--گؤ--&amp;$--گ-</w:t>
        <w:tab/>
        <w:t>ے"-&amp;%--گ--&amp;$¢ثچخدخچ ث</w:t>
      </w:r>
    </w:p>
    <w:p>
      <w:r>
        <w:t>¢ ---</w:t>
        <w:tab/>
        <w:t>ےÿÿÿ"-&amp;$¢ثچخدخچ ث</w:t>
      </w:r>
    </w:p>
    <w:p>
      <w:r>
        <w:t>¢ --گؤ--&amp;$¢¤¥¤ااا --گ-</w:t>
        <w:tab/>
        <w:t>ے"-&amp;%¢¤¥¤ااا --گ--&amp;$ررزشµغکگلگک غ</w:t>
      </w:r>
    </w:p>
    <w:p>
      <w:r>
        <w:t>µ شزرر---</w:t>
        <w:tab/>
        <w:t>ےÿÿÿ"-&amp;$ررزشµغکگلگک غ</w:t>
      </w:r>
    </w:p>
    <w:p>
      <w:r>
        <w:t>µ شزرر--گؤ--&amp;$®°شض¶ع¶ص±±صصص°ز®®--گ-</w:t>
        <w:tab/>
        <w:t>ے"-&amp;%®°شض¶ع¶ص±±صصص°ز®®--گ--&amp;$نÀÁÄÇÊÍÏÏÏÍ Ê</w:t>
      </w:r>
    </w:p>
    <w:p>
      <w:r>
        <w:t>Ç ÄÁÀن---</w:t>
        <w:tab/>
        <w:t>ےÿÿÿ"-&amp;$نÀÁÄÇÊÍÏÏÏÍ Ê</w:t>
      </w:r>
    </w:p>
    <w:p>
      <w:r>
        <w:t>Ç ÄÁÀن--گؤ--&amp;$ÁÂÄÆÉÉÉÆÄÄÅÅÅÃÁÀÁ--گ-</w:t>
        <w:tab/>
        <w:t>ے"-&amp;%ÁÂÄÆÉÉÉÆÄÄÅÅÅÃÁÀÁ--گ--&amp;$ÑÒÔÖÚÝßرڙرß Ý</w:t>
      </w:r>
    </w:p>
    <w:p>
      <w:r>
        <w:t>Ú ÖÔÒÑ---</w:t>
        <w:tab/>
        <w:t>ےÿÿÿ"-&amp;$ÑÒÔÖÚÝßرڙرß Ý</w:t>
      </w:r>
    </w:p>
    <w:p>
      <w:r>
        <w:t>Ú ÖÔÒÑ--گؤ--&amp;$ÓÔÖÙÛÜÛØÖÖØØ×ÕÓÓÓ--گ-</w:t>
        <w:tab/>
        <w:t>ے"-&amp;%ÓÔÖÙÛÜÛØÖÖØØ×ÕÓÓÓ--گ--&amp;$ژژشطغکمنڻنم ک</w:t>
      </w:r>
    </w:p>
    <w:p>
      <w:r>
        <w:t>غ طشژژ---</w:t>
        <w:tab/>
        <w:t>ےÿÿÿ"-&amp;$ژژشطغکمنڻنم ک</w:t>
      </w:r>
    </w:p>
    <w:p>
      <w:r>
        <w:t>غ طشژژ--گؤ--&amp;$سصطعققفظضضظظظصشسس--گ-</w:t>
        <w:tab/>
        <w:t>ے"-&amp;%سصطعققفظضضظظظصشسس--گ--&amp;$ه÷ءئþ</w:t>
      </w:r>
    </w:p>
    <w:p>
      <w:r>
        <w:t>þ ئء÷ه---</w:t>
        <w:tab/>
        <w:t>ےÿÿÿ"-&amp;$ه÷ءئþ</w:t>
      </w:r>
    </w:p>
    <w:p>
      <w:r>
        <w:t>þ ئء÷ه--گؤ--&amp;$ءیئýýئئؤؤؤےء÷ء--گ-</w:t>
        <w:tab/>
        <w:t>ے"-&amp;%ءیئýýئئؤؤؤےء÷ء--گ--&amp;$</w:t>
      </w:r>
    </w:p>
    <w:p>
      <w:r>
        <w:t>---</w:t>
        <w:tab/>
        <w:t>ےÿÿÿ"-&amp;$</w:t>
      </w:r>
    </w:p>
    <w:p>
      <w:r>
        <w:t>--گؤ--&amp;$</w:t>
      </w:r>
    </w:p>
    <w:p>
      <w:r>
        <w:t>--گ-</w:t>
        <w:tab/>
        <w:t>ے"-&amp;%</w:t>
      </w:r>
    </w:p>
    <w:p>
      <w:r>
        <w:t>--گ--&amp;$چڈز±±±زڈچ¥¢   ¢¥چ---</w:t>
        <w:tab/>
        <w:t>ےÿÿÿ"-&amp;$چڈز±±±زڈچ¥¢   ¢¥چ--گؤ--&amp;$درز°زز®رخث£¢¢£¥چد--گ-</w:t>
        <w:tab/>
        <w:t>ے"-&amp;%درز°زز®رخث£¢¢£¥چد--گ--&amp;$چڈز± ±£±ثز©ڈدچد¥د¢© ث £  ¢¥چ---</w:t>
        <w:tab/>
        <w:t>ےÿÿÿ"-&amp;$چڈز± ±£±ثز©ڈدچد¥د¢© ث £  ¢¥چ--گؤ--&amp;$درز °¢ز¥ز¥®¥ر¢خ ث £ا¢ا¢ا£¥چد--گ-</w:t>
        <w:tab/>
        <w:t>ے"-&amp;%درز °¢ز¥ز¥®¥ر¢خ ث £ا¢ا¢ا£¥چد--گ--&amp;$چرڈ®ز°±ش±¶±فزکڈلچم¥ل¢ک ف ¶ ش¢°¥®چر---</w:t>
        <w:tab/>
        <w:t>ےÿÿÿ"-&amp;$چرڈ®ز°±ش±¶±فزکڈلچم¥ل¢ک ف ¶ ش¢°¥®چر--گؤ--&amp;$دزر°زش°µزعزغ®عرضخشثش£ض¢ض¢ص£±¥زچزدز--گ-</w:t>
        <w:tab/>
        <w:t>ے"-&amp;%دزر°زش°µزعزغ®عرضخشثش£ض¢ض¢ص£±¥زچزدز--گ--&amp;$چÀڈÀزÂ±Å±È±ËزÎڈÏچÐ¥Ï¢Î Ë È Å¢Â¥ÀچÀ---</w:t>
        <w:tab/>
        <w:t>ےÿÿÿ"-&amp;$چÀڈÀزÂ±Å±È±ËزÎڈÏچÐ¥Ï¢Î Ë È Å¢Â¥ÀچÀ--گؤ--&amp;$دÁرÃزÅ°ÇزÉزÊ®ÉرÆخÄثÄ£Æ¢Æ¢Æ£Ã¥ÂچÁدÁ--گ-</w:t>
        <w:tab/>
        <w:t>ے"-&amp;%دÁرÃزÅ°ÇزÉزÊ®ÉرÆخÄثÄ£Æ¢Æ¢Æ£Ã¥ÂچÁدÁ--گ--&amp;$چÒڈÓزÔ±×±Ú±Ýزڊڈڙچڙ¥ڙ¢ڊ Ý Ú ×¢Ô¥ÓچÒ---</w:t>
        <w:tab/>
        <w:t>ےÿÿÿ"-&amp;$چÒڈÓزÔ±×±Ú±Ýزڊڈڙچڙ¥ڙ¢ڊ Ý Ú ×¢Ô¥ÓچÒ--گؤ--&amp;$دÔرÕز×°ÙزÜزÜ®ÜرÙخ×ث×£Ø¢Ø¢Ø£Ö¥ÔچÓدÔ--گ-</w:t>
        <w:tab/>
        <w:t>ے"-&amp;%دÔرÕز×°ÙزÜزÜ®ÜرÙخ×ث×£Ø¢Ø¢Ø£Ö¥ÔچÓدÔ--گ--&amp;$چژڈسزص±ط±ف±گزمڈڻچو¥ڻ¢م گ ف ط¢ص¥سچژ---</w:t>
        <w:tab/>
        <w:t>ےÿÿÿ"-&amp;$چژڈسزص±ط±ف±گزمڈڻچو¥ڻ¢م گ ف ط¢ص¥سچژ--گؤ--&amp;$دشرصزط°غزقزک®قرعخطثط£ع¢ع¢ظ£ض¥شچشدش--گ-</w:t>
        <w:tab/>
        <w:t>ے"-&amp;%دشرصزط°غزقزک®قرعخطثط£ع¢ع¢ظ£ض¥شچشدش--گ--&amp;$چ÷ڈ÷زی±ؤ±ÿ±زڈچ¥¢  ÿ ؤ¢ی¥÷چ÷---</w:t>
        <w:tab/>
        <w:t>ےÿÿÿ"-&amp;$چ÷ڈ÷زی±ؤ±ÿ±زڈچ¥¢  ÿ ؤ¢ی¥÷چ÷--گؤ--&amp;$دءرےزؤ°þزز®رýخئثئ£ý¢ý¢ý£ے¥یچءدء--گ-</w:t>
        <w:tab/>
        <w:t>ے"-&amp;%دءرےزؤ°þزز®رýخئثئ£ý¢ý¢ý£ے¥یچءدء--گ--&amp;$چ</w:t>
        <w:tab/>
        <w:t>ڈ</w:t>
      </w:r>
    </w:p>
    <w:p>
      <w:r>
        <w:t>ز ±±±زڈچ¥¢   ¢ ¥</w:t>
      </w:r>
    </w:p>
    <w:p>
      <w:r>
        <w:t>چ</w:t>
        <w:tab/>
        <w:t>---</w:t>
        <w:tab/>
        <w:t>ےÿÿÿ"-&amp;$چ</w:t>
        <w:tab/>
        <w:t>ڈ</w:t>
      </w:r>
    </w:p>
    <w:p>
      <w:r>
        <w:t>ز ±±±زڈچ¥¢   ¢ ¥</w:t>
      </w:r>
    </w:p>
    <w:p>
      <w:r>
        <w:t>چ</w:t>
        <w:tab/>
        <w:t>--گؤ--&amp;$د ر ز°زز®رخث£¢¢£¥ چ</w:t>
      </w:r>
    </w:p>
    <w:p>
      <w:r>
        <w:t>د --گ-</w:t>
        <w:tab/>
        <w:t>ے"-&amp;%د ر ز°زز®رخث£¢¢£¥ چ</w:t>
      </w:r>
    </w:p>
    <w:p>
      <w:r>
        <w:t>د --گ--$Cک{ڻzءyؤxÿwurol kiea\#X(U,S(R#NJFA&gt; &lt;;852ÿ0ؤ.ء-ڻ,ک,,,-.|0z2x5v8t;o&lt;j&gt;fAaF]JXNTROSTUXX]\aafejioktlvoxrzu|wxyz{ک{--ؤ--$@¢q¢}£¤ث©¢خ¤خ§دخڈڈرز®±زض°¶±غشقضگµم¶ÀعÂغÃقÅکÆگÈلÉنÊÀËÁÌÂÍÃÎÄÎÅÏÆÏÇÓÏßÐزÐسÐضÑعÑفÒکÓلÓنÔوÕهÖء×ی×ئØؤÙýÚþÛÿÜÝßڊرڙزژشصضطظغ</w:t>
      </w:r>
    </w:p>
    <w:p>
      <w:r>
        <w:t>÷هه÷÷÷ ء"ء#ی$ی&amp;ے'ئ(ؤ)ý*ý+þ,ÿ,-.//0001</w:t>
        <w:tab/>
        <w:t>1</w:t>
      </w:r>
    </w:p>
    <w:p>
      <w:r>
        <w:t>1 1 111/??@ABCCDEFGGHIJKK L M!M!N"O"O#P#P$Q%R&amp;R&amp;R'Z(Z&amp;Y%X$X"W!V UTTSRQPONMLKJIHGFEDCBA@?7888 8 8</w:t>
      </w:r>
    </w:p>
    <w:p>
      <w:r>
        <w:t>8</w:t>
        <w:tab/>
        <w:t>87766543þ2ý1ؤ0ے/ی.ء,÷+ه*و(ڻ&amp;ن%م#م!للگگگگظطص ش س ز ڙ</w:t>
      </w:r>
    </w:p>
    <w:p>
      <w:r>
        <w:t>ڊ</w:t>
        <w:tab/>
        <w:t>ßÞÜÛÚØ×ÖÕÿÔþÒؤÑےÐءÏهÎڻÍمÍکÌغËظËصÊزÊڊÉØÉÖÄÕÃÔÂÔÁÓÀÒمÑلÏگÎقÍفËغÊ¶ÈµÆصÄشÂ±Àزم®گرفڈعدض©شچز§ڈث©¥§¤¤¤ا~qCL?2&amp; ¤¤¥ث§ چ©دڈرÿ®ýزے±یش÷صوµن¶لغگفکقفگغلعمظÀطÁضÂضÃصÄسÉÝÉÙÊÖÊÓËÐËÎÌËÍÉÍÇÎÅÏÃÐÁÑنÒمÔگÕکÖف×غØعÚ¶ÛµÜضÞصßصڊشڙ±ز±س°ش°صزطزظرگ¥گ¢گ گللممنڻوه÷ءیےؤýþ</w:t>
      </w:r>
    </w:p>
    <w:p>
      <w:r>
        <w:t>}}|{zyxwvutsrqponmlkjihgg f!e"d$d%c&amp;c(j'k&amp;k&amp;l%l$m#m#n"o"o!p!q q rsttuvwxyyz{||}~</w:t>
      </w:r>
    </w:p>
    <w:p>
      <w:r>
        <w:t>ÿþýýؤئےییءء÷÷ا÷£ه¥هص÷¶غ¶ظ¶طعضعصغشغژفزقڙقرکڊگßلÝمÜنÛÀÚÁÙÂØÃ×Å×ÆÖÈÕÊÔËÓÍÓÐÒÒÑÕÑ×ÐÚÐÝÐظÏفÇقÆقÅکÄگÃلÂلÁنÀڻنولهگءکیقئغýعÿ¶µضش±</w:t>
        <w:tab/>
        <w:t>° ز®رڈدخخ©)ث5¤@£K¢@¢--گؤ--$'</w:t>
      </w:r>
    </w:p>
    <w:p>
      <w:r>
        <w:t>'</w:t>
      </w:r>
    </w:p>
    <w:p>
      <w:r>
        <w:t>'--گ-</w:t>
        <w:tab/>
        <w:t>ے"-$'</w:t>
      </w:r>
    </w:p>
    <w:p>
      <w:r>
        <w:t>'</w:t>
      </w:r>
    </w:p>
    <w:p>
      <w:r>
        <w:t>'--گ--&amp;$&gt;@BCDCB@&gt;;98789;&gt;---</w:t>
        <w:tab/>
        <w:t>ے"-&amp;%&gt;@BCDCB@&gt;;98789;&gt;--گ--&amp;$LOQRRRQOLJHFFFHJL---</w:t>
        <w:tab/>
        <w:t>ے"-&amp;%LOQRRRQOLJHFFFHJL--گ--&amp;$[]_aaa_][XVUUUVX[---</w:t>
        <w:tab/>
        <w:t>ے"-&amp;%[]_aaa_][XVUUUVX[--گ--&amp;$ilnoponligedcdegi---</w:t>
        <w:tab/>
        <w:t>ے"-&amp;%ilnoponligedcdegi--گ--&amp;$xz|~~~|zxvtrrrtvx---</w:t>
        <w:tab/>
        <w:t>ے"-&amp;%xz|~~~|zxvtrrrtvx--گ--&amp;$---</w:t>
        <w:tab/>
        <w:t>ے"-&amp;%--گ--&amp;$---</w:t>
        <w:tab/>
        <w:t>ے"-&amp;%--گ--&amp;$¤ثچخخخچث¤اا¤---</w:t>
        <w:tab/>
        <w:t>ے"-&amp;%¤ثچخخخچث¤اا¤--گ--&amp;$شµعغفغعµش°®رڈر®°ش---</w:t>
        <w:tab/>
        <w:t>ے"-&amp;%شµعغفغعµش°®رڈر®°ش--گ--&amp;$ÁÃÅÇÇÇÅÃÁنلکککلنÁ---</w:t>
        <w:tab/>
        <w:t>ے"-&amp;%ÁÃÅÇÇÇÅÃÁنلکککلنÁ--گ--&amp;$ÐÒÔÕÖÕÔÒÐÍËÊÉÊËÍÐ---</w:t>
        <w:tab/>
        <w:t>ے"-&amp;%ÐÒÔÕÖÕÔÒÐÍËÊÉÊËÍÐ--گ--&amp;$ÞرزژسژزرÞÜÚØØØÚÜÞ---</w:t>
        <w:tab/>
        <w:t>ے"-&amp;%ÞرزژسژزرÞÜÚØØØÚÜÞ--گ--&amp;$فکلنننلکفظضصصصضظف---</w:t>
        <w:tab/>
        <w:t>ے"-&amp;%فکلنننلکفظضصصصضظف--گ--&amp;$ئþþئی÷هوه÷یئ---</w:t>
        <w:tab/>
        <w:t>ے"-&amp;%ئþþئی÷هوه÷یئ--گ--&amp;$</w:t>
      </w:r>
    </w:p>
    <w:p>
      <w:r>
        <w:t>---</w:t>
        <w:tab/>
        <w:t>ے"-&amp;%</w:t>
      </w:r>
    </w:p>
    <w:p>
      <w:r>
        <w:t>--گ--&amp;$---</w:t>
        <w:tab/>
        <w:t>ے"-&amp;%--گ--&amp;$'*,-.-,*'%#"!"#%'---</w:t>
        <w:tab/>
        <w:t>ے"-&amp;%'*,-.-,*'%#"!"#%'--گ--&amp;$68:&lt;&lt;&lt;:8631000136---</w:t>
        <w:tab/>
        <w:t>ے"-&amp;%68:&lt;&lt;&lt;:8631000136--گ--&amp;$EGIJKJIGEB@?&gt;?@BE---</w:t>
        <w:tab/>
        <w:t>ے"-&amp;%EGIJKJIGEB@?&gt;?@BE--گ--&amp;$SVXYYYXVSQOMMMOQS---</w:t>
        <w:tab/>
        <w:t>ے"-&amp;%SVXYYYXVSQOMMMOQS--گ--&amp;$bdfhhhfdb_]\[\]_b---</w:t>
        <w:tab/>
        <w:t>ے"-&amp;%bdfhhhfdb_]\[\]_b--گ--&amp;$psuvwvuspnlkjklnp---</w:t>
        <w:tab/>
        <w:t>ے"-&amp;%psuvwvuspnlkjklnp--گ--&amp;$</w:t>
      </w:r>
    </w:p>
    <w:p>
      <w:r>
        <w:t>|zyyyz|---</w:t>
        <w:tab/>
        <w:t>ے"-&amp;%</w:t>
      </w:r>
    </w:p>
    <w:p>
      <w:r>
        <w:t>|zyyyz|--گ--&amp;$---</w:t>
        <w:tab/>
        <w:t>ے"-&amp;%--گ--&amp;$ا¢¢¢ا---</w:t>
        <w:tab/>
        <w:t>ے"-&amp;%ا¢¢¢ا--گ--&amp;$درز±±±زردچث¥¤¥ثچد---</w:t>
        <w:tab/>
        <w:t>ے"-&amp;%درز±±±زردچث¥¤¥ثچد--گ--&amp;$فگمنÀنمگفعµضصضµعف---</w:t>
        <w:tab/>
        <w:t>ے"-&amp;%فگمنÀنمگفعµضصضµعف--گ--&amp;$ÈÊÌÎÎÎÌÊÈÆÄÂÂÂÄÆÈ---</w:t>
        <w:tab/>
        <w:t>ے"-&amp;%ÈÊÌÎÎÎÌÊÈÆÄÂÂÂÄÆÈ--گ--&amp;$×ÙÛÜÝÜÛÙ×ÔÒÑÐÑÒÔ×---</w:t>
        <w:tab/>
        <w:t>ے"-&amp;%×ÙÛÜÝÜÛÙ×ÔÒÑÐÑÒÔ×--گ--&amp;$سضظعععظضسزرßßßرزس---</w:t>
        <w:tab/>
        <w:t>ے"-&amp;%سضظعععظضسزرßßßرزس--گ--&amp;$ڻهءےےےءهڻلکقققکلڻ---</w:t>
        <w:tab/>
        <w:t>ے"-&amp;%ڻهءےےےءهڻلکقققکلڻ--گ--&amp;$</w:t>
        <w:tab/>
        <w:t>þýؤýþ---</w:t>
        <w:tab/>
        <w:t>ے"-&amp;%</w:t>
        <w:tab/>
        <w:t>þýؤýþ--گ--&amp;$   ---</w:t>
        <w:tab/>
        <w:t>ے"-&amp;%   --گ--&amp;$ "$%&amp;%$"  ---</w:t>
        <w:tab/>
        <w:t>ے"-&amp;% "$%&amp;%$"  --گ--&amp;$.1345431.,*(((*,.---</w:t>
        <w:tab/>
        <w:t>ے"-&amp;%.1345431.,*(((*,.--گ--&amp;$=?ACCCA?=:87778:=---</w:t>
        <w:tab/>
        <w:t>ے"-&amp;%=?ACCCA?=:87778:=--گ--&amp;$KNPQRQPNKIGFEFGIK---</w:t>
        <w:tab/>
        <w:t>ے"-&amp;%KNPQRQPNKIGFEFGIK--گ--&amp;$Z\^```^\ZXVTTTVXZ---</w:t>
        <w:tab/>
        <w:t>ے"-&amp;%Z\^```^\ZXVTTTVXZ--گ--&amp;$ikmnonmkifdcbcdfi---</w:t>
        <w:tab/>
        <w:t>ے"-&amp;%ikmnonmkifdcbcdfi--گ--&amp;$wz|}~}|zwusqqqsuw---</w:t>
        <w:tab/>
        <w:t>ے"-&amp;%wz|}~}|zwusqqqsuw--گ--&amp;$---</w:t>
        <w:tab/>
        <w:t>ے"-&amp;%--گ--&amp;$---</w:t>
        <w:tab/>
        <w:t>ے"-&amp;%--گ--&amp;$£ثچ©©©چث£اا£---</w:t>
        <w:tab/>
        <w:t>ے"-&amp;%£ثچ©©©چث£اا£--گ--&amp;$شض¶عغع¶ضشزرڈدڈرزش---</w:t>
        <w:tab/>
        <w:t>ے"-&amp;%شض¶عغع¶ضشزرڈدڈرزش--گ--&amp;$ÀÃÅÆÇÆÅÃÀمگقققگمÀ---</w:t>
        <w:tab/>
        <w:t>ے"-&amp;%ÀÃÅÆÇÆÅÃÀمگقققگمÀ--گ--&amp;$ÏÑÓÕÕÕÓÑÏÌÊÉÉÉÊÌÏ---</w:t>
        <w:tab/>
        <w:t>ے"-&amp;%ÏÑÓÕÕÕÓÑÏÌÊÉÉÉÊÌÏ--گ--&amp;$ÝڊڙزژزڙڊÝÛÙØ×ØÙÛÝ---</w:t>
        <w:tab/>
        <w:t>ے"-&amp;%ÝڊڙزژزڙڊÝÛÙØ×ØÙÛÝ--گ--&amp;$غکلممملکغظضشششضظغ---</w:t>
        <w:tab/>
        <w:t>ے"-&amp;%غکلممملکغظضشششضظغ--گ--&amp;$ئýÿÿýئءهوڻوهءئ---</w:t>
        <w:tab/>
        <w:t>ے"-&amp;%ئýÿÿýئءهوڻوهءئ--گ--&amp;$</w:t>
        <w:tab/>
        <w:t xml:space="preserve">  </w:t>
        <w:tab/>
        <w:tab/>
        <w:t>---</w:t>
        <w:tab/>
        <w:t>ے"-&amp;%</w:t>
        <w:tab/>
        <w:t xml:space="preserve">  </w:t>
        <w:tab/>
        <w:tab/>
        <w:t>--گ--&amp;$---</w:t>
        <w:tab/>
        <w:t>ے"-&amp;%--گ--&amp;$')+,-,+)'$"! !"$'---</w:t>
        <w:tab/>
        <w:t>ے"-&amp;%')+,-,+)'$"! !"$'--گ--&amp;$58:;;;:8531///135---</w:t>
        <w:tab/>
        <w:t>ے"-&amp;%58:;;;:8531///135--گ--&amp;$DFHJJJHFDA?&gt;=&gt;?AD---</w:t>
        <w:tab/>
        <w:t>ے"-&amp;%DFHJJJHFDA?&gt;=&gt;?AD--گ--&amp;$RUWXYXWURPNMLMNPR---</w:t>
        <w:tab/>
        <w:t>ے"-&amp;%RUWXYXWURPNMLMNPR--گ--&amp;$acegggeca_][[[]_a---</w:t>
        <w:tab/>
        <w:t>ے"-&amp;%acegggeca_][[[]_a--گ--&amp;$prtuvutrpmkjijkmp---</w:t>
        <w:tab/>
        <w:t>ے"-&amp;%prtuvutrpmkjijkmp--گ--&amp;$~~|zxxxz|~---</w:t>
        <w:tab/>
        <w:t>ے"-&amp;%~~|zxxxz|~--گ--&amp;$---</w:t>
        <w:tab/>
        <w:t>ے"-&amp;%--گ--&amp;$ ا¢ا ---</w:t>
        <w:tab/>
        <w:t>ے"-&amp;% ا¢ا --گ--&amp;$خڈ®°°°®ڈخچث¤¤¤ثچخ---</w:t>
        <w:tab/>
        <w:t>ے"-&amp;%خڈ®°°°®ڈخچث¤¤¤ثچخ--گ--&amp;$فکلمنملکف¶ضصشصض¶ف---</w:t>
        <w:tab/>
        <w:t>ے"-&amp;%فکلمنملکف¶ضصشصض¶ف--گ--&amp;$ÇÊÌÍÍÍÌÊÇÅÃÁÁÁÃÅÇ---</w:t>
        <w:tab/>
        <w:t>ے"-&amp;%ÇÊÌÍÍÍÌÊÇÅÃÁÁÁÃÅÇ--گ--&amp;$ÖØÚÜÜÜÚØÖÓÑÐÐÐÑÓÖ---</w:t>
        <w:tab/>
        <w:t>ے"-&amp;%ÖØÚÜÜÜÚØÖÓÑÐÐÐÑÓÖ--گ--&amp;$ژصطظعظطصژڙڊßÞßڊڙژ---</w:t>
        <w:tab/>
        <w:t>ے"-&amp;%ژصطظعظطصژڙڊßÞßڊڙژ--گ--&amp;$نو÷ییی÷ونلکفففکلن---</w:t>
        <w:tab/>
        <w:t>ے"-&amp;%نو÷ییی÷ونلکفففکلن--گ--&amp;$ÿýؤئؤýÿ---</w:t>
        <w:tab/>
        <w:t>ے"-&amp;%ÿýؤئؤýÿ--گ--&amp;$</w:t>
      </w:r>
    </w:p>
    <w:p>
      <w:r>
        <w:t>---</w:t>
        <w:tab/>
        <w:t>ے"-&amp;%</w:t>
      </w:r>
    </w:p>
    <w:p>
      <w:r>
        <w:t>--گ--&amp;$!#%%%#!---</w:t>
        <w:tab/>
        <w:t>ے"-&amp;%!#%%%#!--گ--&amp;$-0234320-+)('()+----</w:t>
        <w:tab/>
        <w:t>ے"-&amp;%-0234320-+)('()+---گ--&amp;$&lt;?ABBBA?&lt;:86668:&lt;---</w:t>
        <w:tab/>
        <w:t>ے"-&amp;%&lt;?ABBBA?&lt;:86668:&lt;--گ--&amp;$KMOPQPOMKHFEDEFHK---</w:t>
        <w:tab/>
        <w:t>ے"-&amp;%KMOPQPOMKHFEDEFHK--گ--&amp;$Y\^_`_^\YWUSSSUWY---</w:t>
        <w:tab/>
        <w:t>ے"-&amp;%Y\^_`_^\YWUSSSUWY--گ--&amp;$hjlnnnljhecbbbceh---</w:t>
        <w:tab/>
        <w:t>ے"-&amp;%hjlnnnljhecbbbceh--گ--&amp;$vy{|}|{yvtrqpqrtv---</w:t>
        <w:tab/>
        <w:t>ے"-&amp;%vy{|}|{yvtrqpqrtv--گ--&amp;$</w:t>
      </w:r>
    </w:p>
    <w:p>
      <w:r>
        <w:t>---</w:t>
        <w:tab/>
        <w:t>ے"-&amp;%</w:t>
      </w:r>
    </w:p>
    <w:p>
      <w:r>
        <w:t>--گ--&amp;$---</w:t>
        <w:tab/>
        <w:t>ے"-&amp;%--گ--&amp;$¢¥§چ©چ§¥¢  ¢---</w:t>
        <w:tab/>
        <w:t>ے"-&amp;%¢¥§چ©چ§¥¢  ¢--گ--&amp;$±صµعععµص±®ڈدددڈ®±---</w:t>
        <w:tab/>
        <w:t>ے"-&amp;%±صµعععµص±®ڈدددڈ®±--گ--&amp;$ÀÂÄÅÆÅÄÂÀلکقفقکلÀ---</w:t>
        <w:tab/>
        <w:t>ے"-&amp;%ÀÂÄÅÆÅÄÂÀلکقفقکلÀ--گ--&amp;$ÎÑÓÔÔÔÓÑÎÌÊÈÈÈÊÌÎ---</w:t>
        <w:tab/>
        <w:t>ے"-&amp;%ÎÑÓÔÔÔÓÑÎÌÊÈÈÈÊÌÎ--گ--&amp;$ÝßرزززرßÝÚØ×Ö×ØÚÝ---</w:t>
        <w:tab/>
        <w:t>ے"-&amp;%ÝßرزززرßÝÚØ×Ö×ØÚÝ--گ--&amp;$عقگلملگقعطصشسشصطع---</w:t>
        <w:tab/>
        <w:t>ے"-&amp;%عقگلملگقعطصشسشصطع--گ--&amp;$ےؤþþؤےءهڻڻڻهءے---</w:t>
        <w:tab/>
        <w:t>ے"-&amp;%ےؤþþؤےءهڻڻڻهءے--گ--&amp;$</w:t>
        <w:tab/>
        <w:t xml:space="preserve">  </w:t>
        <w:tab/>
        <w:tab/>
        <w:t>---</w:t>
        <w:tab/>
        <w:t>ے"-&amp;%</w:t>
        <w:tab/>
        <w:t xml:space="preserve">  </w:t>
        <w:tab/>
        <w:tab/>
        <w:t>--گ--&amp;$---</w:t>
        <w:tab/>
        <w:t>ے"-&amp;%--گ--&amp;$&amp;(*,,,*(&amp;#!  !#&amp;---</w:t>
        <w:tab/>
        <w:t>ے"-&amp;%&amp;(*,,,*(&amp;#!  !#&amp;--گ--&amp;$479:;:97420/./024---</w:t>
        <w:tab/>
        <w:t>ے"-&amp;%479:;:97420/./024--گ--&amp;$CEGIIIGECA?===?AC---</w:t>
        <w:tab/>
        <w:t>ے"-&amp;%CEGIIIGECA?===?AC--گ--&amp;$RTVWXWVTROMLKLMOR---</w:t>
        <w:tab/>
        <w:t>ے"-&amp;%RTVWXWVTROMLKLMOR--گ--&amp;$`cefffec`^\ZZZ\^`---</w:t>
        <w:tab/>
        <w:t>ے"-&amp;%`cefffec`^\ZZZ\^`--گ--&amp;$oqsuuusqoljiiijlo---</w:t>
        <w:tab/>
        <w:t>ے"-&amp;%oqsuuusqoljiiijlo--گ--&amp;$}}{yxwxy{}---</w:t>
        <w:tab/>
        <w:t>ے"-&amp;%}}{yxwxy{}--گ--6$غ1ف4ف6ف7ف8ف:غ;¶;ض&lt;®?چBچB§AچAچAر&gt;ص;ص:±9°8°6±3ض0¶1غ1----$ ع6ع7ع8µ8ص7ش6ش5ص4µ4¶5ع6----*$ء9ی:ی&lt;ی&gt;ء@ڻCگEقFغFغEغEکCنBل?گ&lt;م:و8÷8ء9----$ز:ر=Ý&gt;×BÑEÐFÎGÎEÏCÙ&gt;ڙ9ز9ز:----$ ÷&lt;÷=ه&gt;ڻ&gt;ن&gt;ن=ن&lt;ن;ڻ;ه;÷&lt;----z$;Ë;Ë&lt;Ë=Ç&gt;ÄAÄCÅGÆRÇ\È^É`ËaÍbÎbÎbÍ_Î\ÏZÐWÓVÕUÚWÞYڊZڊ[Þ\Û[ÙZÖZÔ[Ñ\Ñ\Ñ]Ó_Õ`ØaÚaÞ`ڙ^ز_ڙaڊdÜeÓgËgÈfÆdÅbÄ`Ã[ÂVÁLÀBÁ@Á?Ã&lt;Å;È;Ë;----z$;==&gt;?@JUX[]__ا_¤Y©TخSڈS®UزX®[ر^±^µ]ع\ف[غUغPقSکVکXگZک]ف`µa±b±e±h±j°kزl®lدlچkثj¤h¢fاeeddb`]OA&gt;&lt;&lt;=----f$1@CGFEؤH÷KےRؤYؤ\ے_هaڻcمfگhفjظlسmڊlßlßkڙjشiعgلcکbفbظbض`ض\طYعXقXلZن]÷\ےZےZےYهSڻLوIهHءFےEB&gt;?@----$ کDکFقH¶HضFضDµB¶B¶AفCکD----$</w:t>
        <w:tab/>
        <w:t>شFشH°K®JدIڈF®D°EشF----$§E§G¥ILOMLI¢G¥F§E§E§E----2$غJعMطOشQژRڙSرSڊRڊRژPصNصMصMزMßMßKڊIرIرHشHطHعIغJ----6$</w:t>
      </w:r>
    </w:p>
    <w:p>
      <w:r>
        <w:t>W</w:t>
      </w:r>
    </w:p>
    <w:p>
      <w:r>
        <w:t>Y \ ] ] `</w:t>
      </w:r>
    </w:p>
    <w:p>
      <w:r>
        <w:t>ceghiýiئiےhےhþfdb</w:t>
        <w:tab/>
        <w:t>_\YVSU</w:t>
      </w:r>
    </w:p>
    <w:p>
      <w:r>
        <w:t>W----$</w:t>
        <w:tab/>
        <w:t>ڈZ©]¥^¥^¥]§ZدXدYڈZ----$ ®gدg©fچeثdثdثd©dدdڈe®g----6$59=&gt;@??C G G</w:t>
      </w:r>
    </w:p>
    <w:p>
      <w:r>
        <w:t>F CB@&gt;&gt;=&lt;;864335----$79;AءG÷GهGهE÷C=677----$</w:t>
        <w:tab/>
        <w:t>9::987789----R$''9*9.:+&lt;'=(K)X*[-]0^4^6]7\7Z6X6V7T7S7S9U:X:[:^9`7a5b3c0d.c+b)a'^'Z&amp;M$?%&lt;&amp;8&amp;8'9----$?ه:ه:ه;ن=گ&gt;مKڻYه\ی]ý^^[X</w:t>
        <w:tab/>
        <w:t>T RRRTVWY\_^\YWTRRRRR U X \_bchln</w:t>
      </w:r>
    </w:p>
    <w:p>
      <w:r>
        <w:t>nljgdýcےcهaن_ل[گWکRکMقFق@ف&gt;ف=ف:ک9ن9ه:----"$&gt;&gt;&gt;?=A6D/I.I,I-G/E4B9?;&gt;&gt;=&gt;=&gt;&gt;----$ IBJFJJJLHMGIFDGBH@IAIB----"$CEEMEVEXF[E^C`C`B_BSAGAECCCDCE----*$"H!J LLKLNMMLKIGHIGF G"H----$ XYZ</w:t>
      </w:r>
    </w:p>
    <w:p>
      <w:r>
        <w:t>]^[</w:t>
      </w:r>
    </w:p>
    <w:p>
      <w:r>
        <w:t>X W WWX----$hhii i</w:t>
        <w:tab/>
        <w:t>hgfdd efh----&amp;$;g;j9l6k4j3l1n.m,k-i.g1h4i5g6e9f;g--ؤ--*$زkرkخhچd§`§]§YچUخQڈNزNرQدUخX©\خ`دdرhزk--گ-</w:t>
        <w:tab/>
        <w:t>ے"-*%زkرkخhچd§`§]§YچUخQڈNزNرQدUخX©\خ`دdرhزk--گؤ--*$طkغkکhگdم`م]مYلUکQغNظNغQقUکXک\ک`قdغhطk--گ-</w:t>
        <w:tab/>
        <w:t>ے"-*%طkغkکhگdم`م]مYلUکQغNظNغQقUکXک\ک`قdغhطk--گ--&gt;$sEsHuKxKzK|H}E~F~F~J}M{PxRvSuSuWu\t`rdrbr_qXpPpMoJpFrDrDsE--ؤ--*$ÕgÓgÐdÎ`Í]ÌYÍUÎQÐMÒJÕJÓMÑQÐTÏXÐ\Ñ`ÒdÕg--گ-</w:t>
        <w:tab/>
        <w:t>ے"-*%ÕgÓgÐdÎ`Í]ÌYÍUÎQÐMÒJÕJÓMÑQÐTÏXÐ\Ñ`ÒdÕg--گؤ--*$ggd`]YUQMJJMQTX\`dg--گ-</w:t>
        <w:tab/>
        <w:t>ے"-*%ggd`]YUQMJJMQTX\`dg--گ--R8 ÈcÈ\ÈUÇRÇNÆLÇJÈHÉGËIÌLÏMÒMÔKÕHÖHÖLÕPÓSÐUÍUËVËZË]Ê`ÈcÈcگaگVکLگHمFنIنLÀUÀ^لbگa----n8عhع`ظWشXڙXڊWÞUÝTÜRÝMßIڊKرMسOطOعLقHقIقVقbفfغiعhg_WÿXؤXیX÷WوTوPهMهI÷IءIءKیLےMئNþOOLIJLZghhhg----[8</w:t>
        <w:tab/>
        <w:t xml:space="preserve">¶mض`صSµP¶LعLعLفSقZقaقhعm¶mÑiÐgÑeÓ_ÖZÚUÞPßPÞTÜXØ\Ö`ÖaÝaسbسcزgرkÙjÑiÁbÁ^ÃZÈ[Ì^ÊbÈeÄdÁb----8)   </w:t>
        <w:tab/>
        <w:t>I</w:t>
        <w:tab/>
        <w:t xml:space="preserve">q@*C </w:t>
        <w:tab/>
        <w:tab/>
        <w:tab/>
        <w:tab/>
        <w:t xml:space="preserve"> !      ¢{ثyرvصs¶rغrغsضxد|ا ßڊ|رyغt÷nءnءoهrڻtظzßß{yv¢r©nدo®pزm°l±mشnµmعk¶nµpصr°rرsدtچs§r¥s£t wyz||{کyگuمrÂsÅvÇsÊqÎrÑtÏwÍzÉyÅwÄyÂ|م{کyAyBvEsNoWkXkWlSrKvAzAy&amp;v'r)p-r1s/w-z)y&amp;vzw{u~tpihggfe</w:t>
      </w:r>
    </w:p>
    <w:p>
      <w:r>
        <w:t>b</w:t>
      </w:r>
    </w:p>
    <w:p>
      <w:r>
        <w:t>_</w:t>
      </w:r>
    </w:p>
    <w:p>
      <w:r>
        <w:t>\YWWX[__^] [اY£W£Y£\ث^©_د_ر^®]ز\°XشVشYض\¶^ق]ک\کYگWگUمXم[ل_گbقdغeµeصd±c°a®dدfچfثf¤e¢dاb adfhimprtv|x{xzw1u3q5n9p&lt;q;u9w5w1u^u`sbripontkygwau[uXvUwVz[{b|e{hzkynsrmtgu`v_v^uÔtÕrØqßnشjضiضgصfصdسaس^ژ^ژ^س[شXصZض\ع^ک_م`ه`þ^\\þYهXنZل]ل]گ\لYنWوTءST WXX\_``a a</w:t>
      </w:r>
    </w:p>
    <w:p>
      <w:r>
        <w:t>a</w:t>
        <w:tab/>
        <w:t>b</w:t>
        <w:tab/>
        <w:t>c</w:t>
        <w:tab/>
        <w:t>d giiihgc#_#b%d)f.f0c0a/^/[-P,F-B.?/?1C3G3J2M3T3\3`3c2g0j/l,m)m%m#k!i!h gilnpqp</w:t>
      </w:r>
    </w:p>
    <w:p>
      <w:r>
        <w:t>nkgcceیfهgنgکgغfعfعjطmشpزrÝt×tÕtÔtaq^l\f\`[Z[W\T]T^Z_a_dagbiekhljlmjoiresaq]pXpSqOrOsQuZyd}gh</w:t>
      </w:r>
    </w:p>
    <w:p>
      <w:r>
        <w:t>gea\ZXXWXY]bfjkjihjmoo{nxlvitfrjponplrjshsdsaqrrدgرa°[صZ¶Yن]É`Ì`Ï_Ñ^Ó\ÒXÐUÐQÒNÒNÕSÖZÖ[Ö]Õ_ÔaÒcÐeÍgÉgÆgÂgنjکlعnشnزlرjخm§o£p rsr=q&lt;c&lt;U;O;H&lt;F&gt;D?F@IALAO@QA_@m?p=r=qRmPiPeRaT]U\SZQYQURRWT\W`TeRdUbWaX`Y`Za[c^dadeciak_m\oYoUoRm"d!` \^``a`_ \YVTPLG C!G"L"R#X$[%]&amp;_)a.b3b6b8a:`&lt;^&gt;[AXA[B]D_GaIaLaNaP_OZPUQUQURYR]RaQeOgMhKiHiEhCf@d?a?a?`=c:f7i3j.i)i&amp;g"dTfTdTbW`Y^^aad^g[hWgTfزb±aض`فbمeقf¶fشdزba`__accaYXTRRQQQQPPTWYYZYY0Q0O/M0J1H2I2L3P5O6N6K8H8H8L:O&lt;O=N=J&gt;G?H@I?M&gt;Q;R8Q7Q6R3S1S0QOLHIIJKIG!H$K#N!PPONNPQQOPOMJIHIEBBBBCEILOQQPOاKثI©G§DثAچ&lt;د9®8±9ش:ص&lt;ض=ض?شC°E®HخJ¤MPOKHE</w:t>
        <w:tab/>
        <w:t>FG J</w:t>
        <w:tab/>
        <w:t>MMKPJPHQFRETCXD\F^D`AcBfDgFfGeIdK_J\HZJXLTLPJKILFNCRDVGUJRMNLKIIFBCEHKKIHC=¢7£7¤7¢;&gt;DJIHeIfEiBu&lt;667;}&gt;qDfJeJeInEoCp@q&gt;}92347</w:t>
      </w:r>
    </w:p>
    <w:p>
      <w:r>
        <w:t>:z@oFnFnEEB@=;;&lt;?BBB@&gt;=;;&lt;@BBA=98 8!&gt;!CEEDFEEÉCÍAÑ&gt;Ï=Ì=Æ&gt;Æ&lt;Ç;È8Ê7Í6Ð6Ó7Ö8Õ=Ó@ÎDÉEÈDÉC-A-@.&gt;:9F3F4F4B:7?,F+D-AهCے@þ&gt;ÿ=ئ&lt;÷&lt;ء8ے5ÿ5678:;&gt;ÿAؤCءD÷DهCخA©?©&gt;ڈ=®&gt;°?°AزB®BڈBخAMAN@P?T=X;V7W4X0[._.a/c2c4b7a:]=X?T@OBNBMAþB&gt; ;</w:t>
        <w:tab/>
        <w:t>9</w:t>
        <w:tab/>
        <w:t>6</w:t>
      </w:r>
    </w:p>
    <w:p>
      <w:r>
        <w:t>3 1/-./2479=</w:t>
      </w:r>
    </w:p>
    <w:p>
      <w:r>
        <w:t>?AÿCþB861$,$/#16;&lt; &lt;8:50-</w:t>
        <w:tab/>
        <w:t>* (')+ -.14676679;&lt;;:Z5Z4Z3\2]3_4_6^6\6[6Z5 5 322456676 5--Xنÿÿ</w:t>
      </w:r>
    </w:p>
    <w:p>
      <w:r>
        <w:t>iTÄÿÿ</w:t>
      </w:r>
    </w:p>
    <w:p>
      <w:r>
        <w:t>WQÿÿ</w:t>
      </w:r>
    </w:p>
    <w:p>
      <w:r>
        <w:t>IOÿÿ~و~Hس~ضÁ</w:t>
      </w:r>
    </w:p>
    <w:p>
      <w:r>
        <w:t>~ڊ~~.ÿÿÿÿ~قÂ~=~`+ ~~~~~.ÿÿÿÿ~À~ضM</w:t>
        <w:tab/>
        <w:t>~`+ ~~~~~(ÿÿÿÿس!~^~ؤM~ڻ&lt; ~X'ÿÿÿÿ*28J,Ár</w:t>
      </w:r>
    </w:p>
    <w:p>
      <w:r>
        <w:t>V Þ</w:t>
        <w:tab/>
        <w:t>¢</w:t>
      </w:r>
    </w:p>
    <w:p>
      <w:r>
        <w:t>&amp;</w:t>
        <w:tab/>
        <w:t>&lt;V      ؤÿÿÿ-</w:t>
        <w:tab/>
        <w:t>ےÿÿÿ"-"$!</w:t>
      </w:r>
    </w:p>
    <w:p>
      <w:r>
        <w:t>")|u}!</w:t>
      </w:r>
    </w:p>
    <w:p>
      <w:r>
        <w:t>}</w:t>
      </w:r>
    </w:p>
    <w:p>
      <w:r>
        <w:t>""$||}</w:t>
      </w:r>
    </w:p>
    <w:p>
      <w:r>
        <w:t>"&amp;$!</w:t>
      </w:r>
    </w:p>
    <w:p>
      <w:r>
        <w:t>|</w:t>
      </w:r>
    </w:p>
    <w:p>
      <w:r>
        <w:t>"$</w:t>
      </w:r>
    </w:p>
    <w:p>
      <w:r>
        <w:t>"$ "$þÿþÿýؤؤؤþ"$ؤýþؤÿýؤئؤý"$ÿýؤئؤý&amp;$ÿؤ</w:t>
      </w:r>
    </w:p>
    <w:p>
      <w:r>
        <w:t>~~&amp;$#s tz &amp;}#~&amp;}({)y)w(u't%s"s t&amp;$)|*w&amp;s#s#~"}zuz }"~$~&amp;~(}*{*y*w"$u$y$y$y$yuz }"~$~&amp;~(}*{*y*w"$u$y$y$y$yuz }"~$~&amp;~(}*{*y*w-</w:t>
        <w:tab/>
        <w:t>ے"-ؤ--$$y  #x$x$y----V8H</w:t>
      </w:r>
    </w:p>
    <w:p>
      <w:r>
        <w:t>%1#=/ Siزj) (</w:t>
      </w:r>
    </w:p>
    <w:p>
      <w:r>
        <w:t>*  _V    rsty} zwr mor,j)o&amp;sy~}yvp+j,j,jkmotywtnijkدm©r¥w¥wurqlg¥jدmÔeÓhÑiÏlÍnÊpÇqمvضzضy¶uقpÇkÓeÔeÔegghhembr\oWlYg]bbdggab}cydtcpcmak`i^i[iZkYmXnXqXtXvYx[|^adXeYeZ^^W`O`G`G`I]LZOWSVYV_VdXOOOOOشQصRصUزUخT§S£QثNخMرMزN°OشQÿXئYهZمZفZغYعXعX÷OئMÿKÿKÿXHL</w:t>
      </w:r>
    </w:p>
    <w:p>
      <w:r>
        <w:t>QV[afjm~ozqtrnrjrgpgpnmvj}fa]YV~R~MHHکLقOغSظTطUژTڊQÞTÛW×VÓTÒRÓOÕL×IÜKرMزJشGعIکLqMtSuYv]t`reojknfq`rYsUtQuPtQsZncjkfrar_q]m^h^d]a[_Z^X^V^T^O`KbHgGjGmIpKqMFIM</w:t>
        <w:tab/>
        <w:t>R</w:t>
      </w:r>
    </w:p>
    <w:p>
      <w:r>
        <w:t>V</w:t>
      </w:r>
    </w:p>
    <w:p>
      <w:r>
        <w:t>W</w:t>
        <w:tab/>
        <w:t>[_bdegؤh÷jطmÛnÔmÎlÈjÂgنcل`گ\گXلRنLÁKÃJÃKÁNنRÀVÂYÄ[Ç]Î`×bßbضaگ`÷_þ]ZYUQKEFMPRRQN|KHGGHJM;G?LBRCUDXD\D_CdAg@j?m&lt;o:q4s.u(t"u!t t)p3l:gAa@]&gt;Y:R:L;G;G\H_LaQbVa[a_`c]gZkVmSpLrEr@s&lt;r=qFmOiWe_^^\[\X]U\R[PZMXKVJSLMNGQEUEYF\HµD¶EعGغIغKغOغS¶Wµ[ص^زa©`¤_][^`bccbgln~q|szuvvrwnwiwewaucteslqroxl~hec~a|^yYxSxMyM|QT</w:t>
      </w:r>
    </w:p>
    <w:p>
      <w:r>
        <w:t>VWWUROاK¤GچDڈB°BµDPU[`fÿhýjءnمpغpصqڊrÙrÙrÙqÝoرmظjمfیcÿ_\ÿYþVؤSءKءAیAےBþIPÉ@ÉBÇEÅCÂDÀEÀGÅHÊHÍGÐHÒIÔKÔMÔPÒRÐSËUÅVنVفWعWضWشV±UضTعSلRÄRÊQÐOÏMÍMÈMÃNÁMمMلLکJگGلDنAÂ@Ä?Æ&gt;È?É@)=*C+I,O,U*X(['O$C&amp;?(=)=RW[^ abb`^][PF@&lt;&lt; G R!V"Z$](`+a.a1`4_5\4Y0M/K/H0C2&gt;3&gt;5J8U9Y9^7a6f4i0l-l*l'l$j!h fc`dgjlmm m</w:t>
        <w:tab/>
        <w:t>ljgc_ÿ`þbیdڻeقeضdصcشbس`س_صYطTفQلNوKےIÿF@;;R;CJM P£R§TرWضXکXÂWÌUÕQÐOÊMÆKÁKلKفM¶PصSصSصRضOµL¶IفGگEÀEÄEÈEÐHØJÜKرLشMعMعNعNظSضXژYرZØ\Ð^ÈaÀcغdزcدb§a¤_ ]YUZ_acded</w:t>
      </w:r>
    </w:p>
    <w:p>
      <w:r>
        <w:t>cg~kznuopokngldibk`n^p[rUtPuMwJwJvUn`gcee]gUiQlNpLtLyM}ORUWYXVPMIEA&gt;;;N&lt;P&lt;R&gt;PBMFJGFFCDABD=G8K:N&lt;Y;[&gt;\B]B]D]EbJhNkOnPrQvP|OLH~H~H~A::@</w:t>
      </w:r>
    </w:p>
    <w:p>
      <w:r>
        <w:t>GMSV}Yy[u\q]l\gZbW^SZNXRVWUYS[Q\N]I\D[@Y&gt;U&gt;R;T9V5Z0\+]&amp;\"ZXUQSWXX</w:t>
        <w:tab/>
        <w:t>YYZ]^^chovÿ{ے}ه~ل~ع}رyÞvÛrØo×jÖfÖbÖ]×YØTÛPÞLڙIزIڙLڊOÞSÛWÚ[Ú`ÛdÝgڊkزnطpقrڻrےrpn kgf</w:t>
      </w:r>
    </w:p>
    <w:p>
      <w:r>
        <w:t>eeedþbÿ\WS</w:t>
        <w:tab/>
        <w:t>PNKG</w:t>
        <w:tab/>
        <w:t>DEEB@&gt;</w:t>
        <w:tab/>
        <w:t>=</w:t>
      </w:r>
    </w:p>
    <w:p>
      <w:r>
        <w:t>= &lt; &lt;&lt;;;;:;;;#&lt;'&gt;*A)F'J&amp;K$L#M#M#N$O(Q-Q2Q6P9N;K&gt;H?E@E@G@JALBNFOIPMQPQTOWLXHVDV&gt;W8X7Y7Y9Y;Å=Å&gt;Ä?À&gt;گ=¶&lt;±&lt;د&gt;ثB§D©GڈI®JضLقMÃJÌFÍFÍGËKÉPلV±[خ]£_```^`ybsdldihfmbq]tXuRvKvDvItNrUo[laigegdgdad\bW_T[TWTTUQWMZL^KaLdNgPiRjUkXsX{WzUyRxOxMyGzB{?}=&lt;;</w:t>
      </w:r>
    </w:p>
    <w:p>
      <w:r>
        <w:t>:;&lt;=@DHLLPTUU T¥S£PاM J GاA¤&lt;چ8ر4°4ض4ع5ق6À:Å=579=}Aw&gt;q;r8s5u3w0|35A@CEDLCRAX=^7b0e)g"geb^ Y</w:t>
        <w:tab/>
        <w:t>SOLH</w:t>
        <w:tab/>
        <w:t>E ?952%1,23487=;A@D&gt;FBGFGKGOFSEWC[A_&lt;c7f1i+j*j(kjgec`</w:t>
      </w:r>
    </w:p>
    <w:p>
      <w:r>
        <w:t>]YVRNIEB</w:t>
        <w:tab/>
        <w:t>&gt; :6310"/'/-/41:4@9D&gt;558&lt;6B7K8U8Z7^6c5g4h4h3f4b3Z2R1J0B0:031/3+4+55+,-147:&gt;IS^hhh\QE97420-**+,-.12.**)*,J*K+H0E4B4@2=1:08457/5*2-,0'5):,;-=+&gt;(?'@&amp;B&amp;D&amp;J*&amp;'(-)2'6$9 879::851.***-035541.+)*+. 0!3$4%4&amp;3&amp;0%-$*&amp;'&amp;')+,031~/|1{4z5y6w6u6r4n2n0p.r*t'y*~,($&amp;)+/32</w:t>
        <w:tab/>
        <w:t>. *%$'+/368þ9ے8÷6ه8ڻ:گ:ف8ع5ظ1ع-غ)ف)غ,ف0ق3گ5ڻ5ه3ه0و-و+÷(÷(ء+ء/ی0ی2ئ3ý4þ44/ÿ+ÿ)ÿ'&amp;+/,.</w:t>
      </w:r>
    </w:p>
    <w:p>
      <w:r>
        <w:t>035{3v0x+{'|&amp;(,H'J,M1L9KALLLXK]JbIfGiGhGZFKE&gt;C1C-D)E&amp;G"H$H'¶$¶&amp;µ(ص+°.خ,¤(§#د±!¶$ßر&amp;ڙ0ڙ:ژDسLشTضWظZغ]گ_ڻ`یaýa` ^[ XVUþUےVءWوZن^م]م\نYوUوS÷QیPئPOPSU"V'V(X'Y%]#adgjئmوmگlعjصfژaرZڊ_ÞcÛf×hÏkÆmمnµmزk©hثc¤^£Y¤U¥Q§M©LدKدM©OچQ§T§Vخ[®^ش`عbÀbÉaÒ`Ù]Ü[ÞZڊWرUßIÞ=Ý2Û&amp;Ý!ßß)) ) &amp; " !#GOVZ ]#`'b+c.b2a5_8\:X;W&lt;X=Z?]A^C_GYKSNPQNTLXKYKZK^KbLdMfOhQhSiUiXi^ecag\iXkSlNmHlCkBo?r=q&lt;o=l&gt;i:f8c6g2j1l.m,n*n&amp;n"ljgda]YRJ,)&amp;! #&amp;)یئئ ے"ء#ڻ#ل!گگلنهیwwv r!o mlnqtw;;:7 421002468:;ی÷ڻ"ک&amp;ط)ص)س*ژ)ڙ)ڙ)ظ%ل فضشژشضعکمڻ÷ییءهگ!ظ$ز'Ü+Õ.Ö+×(Ù&amp;Û#ظءیی</w:t>
      </w:r>
    </w:p>
    <w:p>
      <w:r>
        <w:t>#}&amp;z(v)r*q)q(r'w$}!{xtqsvw{</w:t>
      </w:r>
    </w:p>
    <w:p>
      <w:r>
        <w:t>YVRE$8*6+5,6'9#;!JXYYش°®ڈ"()*)$£±شýÿÿÿÿ ؤ%ی)و-گ/ع1ش2ش2س1ع.م*ق'غ#غقگڻ÷یئý "&amp;(*+**%  ~| y"u$r%n&amp;m$m#u {yvroquy|\]]\ZY!W$U%R'M)G+F+F*F)N$VURNJJMOQW\ÿýےف"ڊ(ß(Þ)ß&amp;ڊ#ڙظمیda^O"A)B%E GUdddz{{{{x"v&amp;p*i-b0[2[1[0d,l'k&amp;i$h!hijlnqtwztpm` T&amp;S&amp;S&amp;U"WZ_istt?@?&gt; =#8'2++.#1!1 /#-&amp;,+)0&amp;.#, ,-037:=?ÖÓÏÁ ص'ص$ض"µ!µکÁËÖÖÖڈ©¥%"¤دڈڈ&amp;$#""$ا'ا*ا, .1357788~7~533-'fda^ZWS R RY_]YVRTW X \ ` d f</w:t>
      </w:r>
    </w:p>
    <w:p>
      <w:r>
        <w:t>xl!k!j!mpy</w:t>
      </w:r>
    </w:p>
    <w:p>
      <w:r>
        <w:t>~|z{~  K GD6("(")-&lt;J</w:t>
        <w:tab/>
        <w:t>K</w:t>
      </w:r>
    </w:p>
    <w:p>
      <w:r>
        <w:t>K گف ¶چ¢خش کگm</w:t>
        <w:tab/>
        <w:t>jgda_]]_ ` b bde d"c$b&amp;`(]'[&amp;Z#Y!YZ\^ag mm</w:t>
        <w:tab/>
        <w:t xml:space="preserve"> %  </w:t>
        <w:tab/>
        <w:t>32</w:t>
        <w:tab/>
        <w:t>0 ,)&amp;$""#&amp;')* )"(#'%&amp;'$'!&amp;$! %*</w:t>
      </w:r>
    </w:p>
    <w:p>
      <w:r>
        <w:t>133 {t#l%k%j%k#m!tzxvuuvx</w:t>
      </w:r>
    </w:p>
    <w:p>
      <w:r>
        <w:t>{</w:t>
      </w:r>
    </w:p>
    <w:p>
      <w:r>
        <w:t>--ÿÿÿÿÿÿÿÿÿÿÿÿÿÿÿÿÿÿÿÿÿÿÿÿÿÿÿÿÿÿÿÿÿÿÿÿÿÿÿÿ~و~ا~ضÁ</w:t>
      </w:r>
    </w:p>
    <w:p>
      <w:r>
        <w:t>~d~n'&lt;ÿÿÿÿ|@|@|@|@|~~~~&amp;ÿÿÿÿ~@~~~&amp;ÿÿÿÿ~~@~~&amp;ÿÿÿÿ~W~~~&amp;ÿÿÿÿ~~~~~~~~~~~~</w:t>
        <w:tab/>
        <w:tab/>
        <w:t>%~~</w:t>
      </w:r>
    </w:p>
    <w:p>
      <w:r>
        <w:t>%~~  ~~  ~~©%~~ص%~~,Ñ!~و~Ô\~0¶</w:t>
      </w:r>
    </w:p>
    <w:p>
      <w:r>
        <w:t>~`~~,Û!~و~ÜÒ~ گ</w:t>
      </w:r>
    </w:p>
    <w:p>
      <w:r>
        <w:t>~ڻ`~~&lt;خ*29%هv</w:t>
      </w:r>
    </w:p>
    <w:p>
      <w:r>
        <w:t>گم</w:t>
        <w:tab/>
        <w:t>p</w:t>
      </w:r>
    </w:p>
    <w:p>
      <w:r>
        <w:t>ڊ©</w:t>
        <w:tab/>
        <w:t>رTQ      ؤ-</w:t>
        <w:tab/>
        <w:t>ےÿÿÿ"-¶8&gt;esT .  **</w:t>
      </w:r>
    </w:p>
    <w:p>
      <w:r>
        <w:t>-</w:t>
      </w:r>
    </w:p>
    <w:p>
      <w:r>
        <w:t>JH[</w:t>
      </w:r>
    </w:p>
    <w:p>
      <w:r>
        <w:t>Jd'   ~{ whYZ\^adhs</w:t>
      </w:r>
    </w:p>
    <w:p>
      <w:r>
        <w:t>~~ص</w:t>
        <w:tab/>
        <w:t>طظظط!ص%ش(س(س!ژزرز</w:t>
      </w:r>
    </w:p>
    <w:p>
      <w:r>
        <w:t>سصص</w:t>
        <w:tab/>
        <w:t>H KKKJ"I%G(F(F'G"FDBCEG</w:t>
        <w:tab/>
        <w:t>H A BCDCA&gt;:6!/$''&amp;&amp;&amp;$-!31///13 7</w:t>
      </w:r>
    </w:p>
    <w:p>
      <w:r>
        <w:t>;</w:t>
        <w:tab/>
        <w:t>&gt;</w:t>
        <w:tab/>
        <w:t>A s</w:t>
        <w:tab/>
        <w:t>pljhgggb\M&amp;?/=1&lt;4?8A&lt;DEIMOTV[[]a_g_m^r]vYuVuRuNvJvIwIyMyQyUyYx^vcrgniikck\jUgPbK]IbFgAk&lt;m9l6l3p/s*v%w wusoruw</w:t>
        <w:tab/>
        <w:t>yz{ý|ے|ے{tmljgc`]\ZWU#T'T1Z&lt;aA`E^G[GX@I::959/&lt;+&gt;(JXer</w:t>
        <w:tab/>
        <w:t>s</w:t>
        <w:tab/>
        <w:t>s</w:t>
        <w:tab/>
        <w:t>GIIIHD@#:&amp;5)1*0)1(2'3&amp;:!8 65568;@</w:t>
      </w:r>
    </w:p>
    <w:p>
      <w:r>
        <w:t>D Gs qokhfd ddU$G-F0F3G6H9LAQIWP_WeZk]r^z]~[XI;}61,/27</w:t>
      </w:r>
    </w:p>
    <w:p>
      <w:r>
        <w:t>&lt;</w:t>
      </w:r>
    </w:p>
    <w:p>
      <w:r>
        <w:t>BHN</w:t>
      </w:r>
    </w:p>
    <w:p>
      <w:r>
        <w:t>V]ad}gyisjmihhcf^cY_U[RWO^KdHfEhBh?h;h7g4j0m,p(r#rqoljhiko</w:t>
      </w:r>
    </w:p>
    <w:p>
      <w:r>
        <w:t>suþuئwےwےvngd`\XTRP"O%N1T=\@]D]G]J[LZNXNSLOJKGGD?B6B1C-E)F&amp;K!Q]imr s s Âنکڈ!))($ ا©±فÁÁÂ=&gt;&gt;&lt;:8643579;==</w:t>
        <w:tab/>
        <w:t>ڻ!س(س'ش%ض!عے</w:t>
        <w:tab/>
        <w:tab/>
        <w:t>*,,+*!'%$( *,03 3</w:t>
      </w:r>
    </w:p>
    <w:p>
      <w:r>
        <w:t>2</w:t>
      </w:r>
    </w:p>
    <w:p>
      <w:r>
        <w:t>2,&amp;$ !$'*þýئڻفس"Ý&amp;Ý%Ü'Ü$Ý!Þرگþþث£#+</w:t>
      </w:r>
    </w:p>
    <w:p>
      <w:r>
        <w:t>+</w:t>
      </w:r>
    </w:p>
    <w:p>
      <w:r>
        <w:t>*% ¥ثثÞÛØÑÉ!Â$ق'ف(غ(ف%ق"گ مÆÎÕÝÞÞvh%f$e$d&amp;d$e!hlquCA?=5 -#%'++*&amp;!!*2:BCC#r+q+p,p(r%u EDB&gt;;:9;&gt;@BDEÞÞÝÚ!Ø$Õ&amp;Ò(Î)É)É(É'Ð$Ö ÔÐÍÉËÎÓ×ÛÞ!v'u(t(u%w"xzڙßÜÍ%م,ل,ل+À&amp;Â!ÊÒÚرڙڙ(6CQVZ^`aاa¥`چ_®\ضYµW¶VعXغZق]ل^Á`ÇaÌaÒaÕ`Ù_Ü]ßZÝUÝPÞLßHڊHرOڙWر^ßdÜgÙjÖlÒmËnÅmÄnÃoÃqÃsÂuÀwلwقwعuµsضm¶gصe°eڈh§k¢mmlieaWMC:."''&amp;%!#$ (*+-,+)&amp;$!" $'ÇÉÊËÊ È&amp;Ä+ف0ر5ڈ5ڈ4ر2®1ض.ق*غ(ع&amp;ع#ع فکمÂÅÇ&amp;''%!"&amp;TTTR"Q$O'L*I+E,&gt;-=-=,E(M#J!G D A ABCEIMPTyz!{${(z+w-t-q-o+m.i0h0f0d/c.a(a"bde!e%e&amp;e(f)g*j*l)l#mnopp"q#q%s't(w(w%v!v uvwyyÅÆ#Ä$À$ل#ک!ککمÀÃÅu(w-{2{9y?yHzQzZybygwkwmvnu_tPsAp3o/p)r$t&amp;u(ؤ*ؤ,÷5م2ف/ک)م$و%ء&amp;ے(ؤ*R,S1U7U:R=P&gt;M&gt;K=I;G=D?B???&lt;&lt;;8:4:0;-&gt;+&gt;/&gt;3&gt;7A:D9G7G4F1G/H,I,J-J1J4L7O9Q9Q3O.P,Q+R*R,م)ڻ0ڻ7ن9ل;ف&lt;ظ;ط:س&lt;ر=Þ&lt;Ü:Û4Û.Û,Ý*Þ*ß+ß1ڊ6ڙ8س7ش6ش3ش0ش-ض*ط*ظ+ظ.ظ2ع5ق7گ7ل6گ3ک/ک-ک,گ*ل)م)/0123</w:t>
      </w:r>
    </w:p>
    <w:p>
      <w:r>
        <w:t>:7x4s&lt;m:g7j2m-s/y2|.*,/.5&lt;@C_fljg\QF;861+-.27&lt;853</w:t>
      </w:r>
    </w:p>
    <w:p>
      <w:r>
        <w:t>/,.2ه.ی5ý&lt;ئBءHیRی]یcءh÷mڻqڻqڻkڻdنZنPمFل&lt;ل:گ8م3و.ه.ڙ/ز2ر4ß5Ü5×7Ò9Ð;Î=Í?ÌAËDÌGÍIÎKÑMÕNØOÜOزOظNظOظPشSرTÛTÕTÐSËOÉLÈGÉBÊ&gt;Î9Ò5Ð4Î4Ë6É5Ê2Ì/Ô/Û/ß/ڙ/A5B6B7&lt;@;@1;1:3560&lt;2A5q3r&gt;sHtNvRxW|[]_```]ث[رX©V¤TSSSTUXZ[UPNMLLL¢M©O°QغRÁSÂUÁXÀZن]ن^م_ل_ک_ک`ک`ÁbÈcÎbÓ_Õ^Ö]Ö\Ö[ÕXÕVÓRÔLÕG×HØJÚWÚYÚ\ØaÖfÕhÔjÑkÏmÉnÃnمnفkعiعfعcع`ڈd hkllj|hyfvct`remkhodp`q\qYpTmOiMdK^HdCe=f6g0g-e*c*`+\-Z.W0S3Q6N:LAIHFIAK=K;L:L;MDNMNROVPZR^UaYc]eaeeeidlbp`q]qZqWpToHm;n5p0q1q332222222222232v8u;t=s@qCpCoBj@e=f8i3l3p5s6v8&amp;7%&lt;#A!DGIIHGD@?&gt;&gt;?&lt;:764334#5&amp;7080;.=+C%A&gt;!8$3*508ص9ژ&gt;رBÛ@Õ=×9Ù4Û3Ý3ڙ5ص9Ô;Ò@ÏEÍEËDÆBÂ@Ã&lt;Å8Æ6Ç5Î8Ô;ش&lt;ضAµFصJ°N®RخT¤WXYYYW[_d}izmvqouhx`yXwRvMsIoEkCfAbA\AWCREMHIKDNCPDMJHOGRFTEVEYF]IaLePhWk_ldmhllkpjwf|aZ{SyLyCzC}GJLLF?&lt;: 9¤8چ8ڈ9ز:ش&lt;BGMSYYZY\^`ýb÷dلfظfزfÜdÕbÔgÓlÐpÌtÈvÃxمxغxشxڈwرvکrÉlÍiÑeÑcÑbÐ`Ï^ËYÊSÊNËMÌNÐRÕVÚXڊYصZفZنZےYÿWTRPRþSؤTیTوSمRکPفMغIفDف@ک=م:ه:ئ:ÿ&lt;?BË&lt;ËEËMËRËVÍZÎ]Ñ`Ôb×cÛcÞcرbز`س^ش\شVسPسJصDصBط?ظ?ظ@طDظMظUعZف]ک`ڻcهcےcýbÿaýWےMےGؤBþCÿEOX_behÿjþmئnءoڻoگnفmعjطhصeصbسeزjڙlڊmÝnÛoÖoÒnÎlËiÉfÈbÆdÅeÂeÀfگgعgشgرfڈeدcخbخ`ڈZزUضQفNÀKÆHÈBË&lt;Ë&lt;ژAزCزEßEÜDÛCÛBÜ?ڊ?ژA,?+N,\-_/a2c5e9e&gt;eBcEaF^ELFGHCICJXK\M_PaScWcZc]c_a]W[N\H]C_F_JbRc[c_bdag`j_l\nXoToPnLlIiGfDk@o=p:q7q3q/o+l)h'd"ghiii h e</w:t>
      </w:r>
    </w:p>
    <w:p>
      <w:r>
        <w:t>b</w:t>
      </w:r>
    </w:p>
    <w:p>
      <w:r>
        <w:t>` ]XSPM!J'H(C+?,?PBQHRNTTXZ[\__d`hbrb|a_[ZXZ~[z[vZsXqVpSpOqLrHtEwC{CCE</w:t>
      </w:r>
    </w:p>
    <w:p>
      <w:r>
        <w:t>HMSVZ^a</w:t>
      </w:r>
    </w:p>
    <w:p>
      <w:r>
        <w:t>dgi|kxmunqnmnhndm`l]jYhVeTbR^R^Q]P`OcMhJmHpFrCt@u=u:u7t5r2p/l.i,f+^*W)R)M*I+E+D,E,O.X/]1b5f:h=iAiEhHfL`MZMTLOLJLEM@N?O@OAPB°G°GچJ LMMIFDB¢A§B©BڈC®E°GاP£S¤W¤[¤_¤`¢ekosuwy~y}x~wpgedاb ` _aa`_]ZTNLKJIJKMاPJYDZ&gt;[9[3[1Z0Y4U9R?OELGKIIJXJY'Z"\]]^^]\[YWQ&amp;N'L'S'ZÆYÂ[گ[¶[°Z°YفTÁOÄNÆLÆY1c/e,f)f%e"dc`^[ [#Z&amp;[(\*].`1c1h-j*k&amp;k"j igeca!`&amp;a*c-f1hjn~r{uwvm{cb}c{eyfvhtkswojjj®mدrچw~</w:t>
      </w:r>
    </w:p>
    <w:p>
      <w:r>
        <w:t>~ztرm®m®mقwکxع}ضڙÝ|ÝzڊvزrطtقwÓt×wÜzÜ{ÙÖÐË~ÍyÑtÓt</w:t>
        <w:tab/>
        <w:t>ے"-ؤÿÿÿ---&gt;8:Â  1),'=</w:t>
        <w:tab/>
        <w:t>&gt;"'&amp; O  ژ¢س¥ش©شرس°ڙصڊ¶ÜفÙکÑنÉÁÈÁÈÀÉمËلÑق×عÔضÓشÓزÓدÕچ×¥Ú¢Ý راژ¢ÀثÁدÀزمصکعµکزم©À¢Â¢Á¢Àخگشعشع°µزض®شر°زد°§ص¤ع¢ق¢ل£ن¤Àثثخرضyکzغ{¶|ص~ش°ز®د¤¥ث¥دشضعµصفýنڻÄغÉفÏکÕمÚوßءژýضعقگلم ل)ک3غ)صژسضظغضسزڊßÞ Þ#Þ-ر7ژ:س&gt;شCصIصJصKطIقFمBم&gt;ن=ن=ڻ@÷DیHےMےQیUءYه\ن[صZÚXÑZÌ\Ç]È^Ë^Ï`Ó`×_Ü`ز`ظ_ل^ء]ئ\ýZXSNHC&gt;:ؤ:ی;÷;و:ڻ3ه,ے&amp;ؤýþþ</w:t>
      </w:r>
    </w:p>
    <w:p>
      <w:r>
        <w:t>ؤیؤڻهقوکنڻگیفؤظþشþڙþÜؤÖیÑڻÍکÌکÊڻÇےÅؤÃþÀÿلفÿµþشرچ</w:t>
        <w:tab/>
        <w:t>£</w:t>
      </w:r>
    </w:p>
    <w:p>
      <w:r>
        <w:t>zwuwz ý÷گفعط¢ضثص©ضڈظزغشکµلغنگننڻÂڻÅنÈلÉقÊعÉژÉÝÉØËÔËÕÌÚÎßÐژÓضÖعÙقÝلرمشمعمکگنفنظمضگسکڙفÝغØطÔضÏضÌطÉظÅغÂقنیفصڈ¥¥uچrڈn°`عRلRکSفUµXشfرtثu§uچف¥ظخضزشضژعزµڙشÝµ×فËننÅمÉنÌÁÏÂÒÅÙÊßÐشÖغÚقÞگڙمشنعڻگڻهڻئڻمگ</w:t>
        <w:tab/>
        <w:t>ق ظصشضعفکلم م$ل(ک'ص'ß&amp;Ø%Ð$Ì$Ç%Á'ک(ک(ک)م)Á+Ç/Í-Ó,Ø,ژ+گ+ن*ه(ی&amp;ئ#ý þÿþؤئءه ڻ ن</w:t>
        <w:tab/>
        <w:t>÷یؤÿþئÿ÷نکضÿرýÛئÕ÷ÐمÊغÈلÆوÃےمýکþعþصþ°ؤخ¤</w:t>
      </w:r>
    </w:p>
    <w:p>
      <w:r>
        <w:t>| vsqrþئءهمفطش س§ضرف°کضلعمکنÀمÄکÅعÆصÁÝلÓگÌگÅمÂÀمÂکÆغÐضÚززخغ¤ف¤ف¥7§5ڈ2±*µ!قمÂنگفعض&amp;°.ڈ6§7§7§iدf±cع]قVگTگRگRکSقZع`ص[±V±U°V®XخZث^ثbثfچiدÆخÇدÇرÈ®Ç°ÄضÁفکگضلضگضکقغÀضلشفشµششصش±صزضرµخعچقچلچÀچÃچÆخH§EڈB±:¶2ق*م"Ã"Â$ل&amp;غ.ض7ز?دGثGثH§ثدشغمÂÆÆگص°ڈ©¥ثخخڈڈڈ®ڈ°ڈشد¶©ف¤نÃÆÈÇÆÂمگقعض±رخ£چ§چخخÅرÅشÄ¶ÂقنلفÁضÃ®ÆچÇ§Æ§Å®Âµمصگ±ق°ع±ضش°ض®¶دف©گچÀچÃخÅرßخرڈرزÞ°Û°Ù®ØدØ©ÚچÝچßخ"خ"ڈ!ر°صµ¶فگمÁÂÂÿÁمکغ¶ µز"خ"خÂ©نرل±گص®ق ÁÂÂÀم¢غ±±ÀچÁچÂ©©®شعzکrمjÁjÀjمlقo¶|±ڈخچ©ل®لزلزف±¶°صز±ڈ±دشخض©µ©ع©قخگدل®Yد]خ`دcڈe®fزf±eضcغ_گ[نVÁPÂPÁPÀWگ^غ[¶XµQµRصS±UرWخYخYد2خ/ز+ضگÃÄÄÁلقغع¶&amp;°1خ2خ2خ®ضقگمننÁÀÀکعµµµ¶µزخخخڈ®YرY±WضUعTفPگLمHÀDÁBÁBÀBنJکR¶KµDµCضHدJخMخPخSدVدYر&lt;ر9ش6ع)مÄÆÆÂنگ%غ,ض4°;ڈ&lt;ڈ&lt;رÌ°ÎصÍ¶ËقÈمÅÂÀÄمÄگÅکÆفÅنÁÅلÆکÆقÁفکفقفغفغغقصلرÃرÈ®Ì°ژ°شششµزغرگßنÛÂÓÃÒÂÒÁØمÞقÝفÛغÕعÐغÏعÒ±ÕرÙرÝرر®ژ°ث±§شچضچµ§¶¤عاعµش°از¤°ث±ÁضÁ¶نعگغفعغ¶¶µµصµ±ع°قزگزم±ÀصÁضژگشÀطÄضÈصÌشÔصÛصزضعصکصنس÷زےزےزلڙصßÊßÆßÂßمرقرفڙغژفژگDکCکCقCقDقDکگÀÄÇËÐÕڊعگوےÿڻضÝÑËÅÀکگگ ن ÈÒÛسظکنه#ء+ء2÷9و6ن2گ-گ(ل'گ'ق)ض/ش5س&lt;ژBژGشLضMعLقKلJڻMهR÷VهZو]ن\ط[ßZÕYË[Æ]Á^Á^Â`ÊaÒaÜbصbغaم_÷^ؤ[ÿWSNKGDÿAý8.(#ÿئء ن</w:t>
      </w:r>
    </w:p>
    <w:p>
      <w:r>
        <w:t>÷ےþþیلعýسءڊمڊمÞهÜےÚý×ÿÓÏÊÇÄÀ</w:t>
      </w:r>
    </w:p>
    <w:p>
      <w:r>
        <w:t>گ غض ° ڈ</w:t>
        <w:tab/>
        <w:t>©§</w:t>
        <w:tab/>
        <w:t>¤</w:t>
      </w:r>
    </w:p>
    <w:p>
      <w:r>
        <w:t>چ©ÿ©ؤده®گ°قشغµظغطلظÃکÉنÍوÑهÔهØوÛنÜمÝگÞقÛظÚسÛßÜÙÝÚÞÞßڙڙشسظضقغللنوویهþهوڻ</w:t>
        <w:tab/>
        <w:t>ل ک</w:t>
      </w:r>
    </w:p>
    <w:p>
      <w:r>
        <w:t>سÛÑÆÁ</w:t>
      </w:r>
    </w:p>
    <w:p>
      <w:r>
        <w:t>ل ل نxÅzÊ}Î|ÔzÙ{ر|ط|م|ےzwwwþvلuسtØsÌuÆwÁxÃxÅÃÈÅÉÄËÂÐÀÔقÑضÏµÊعÅغÄفÃÃÈxÉyÌ{ÏyÖxÜxصxلx÷xؤvttsrss÷sظrÞrÑrÏrÎsÈuÃwÆxÉ*Ì*Î+Ð*Ò*Ô(Ö&amp;×$×"Ö ÖÔ×ÙØÖÐÊÈÆÆÆÊÎÐÒÓÔÓÒÑÏÌÉÇÇ É Í!Ï#Ò%Ò(Ò'Í&amp;É'Ç(Å)Æ*È*Ê*ÌxÓ{×|Û~ß~ز}ط{کxڻtیqئmþie\SOKþGؤDیAه?ن=ک;ع:ژ;Ü&lt;Ú=×?ÓBÐEÍJÊMÈQÇUÆZÆcÆkÉoËrÍuÐxÓeÅeÇdÉaÊ^ËXÌSÐQÓPÖOÙOÜQßSڊVڙYز_زeزmڙmژkشfص`ض[طUصRشOژMرMÞMÚNÖOÒQÏRÌUÊRÊPÊOÌMÌMÊNÈOÇQÅ[ÅeÅuÕwØyÜzڊzژyضyعxکvمtوq÷kؤcþ[ÿTþMئG÷DڻBگ@ف?ط&gt;س&gt;ڙ?Þ@ÚDÔIÏLÍPËSÊWÉ[É`ÉdÊhËlÍoÏrÒuÕÝÌڊÐزÒصÕع×کÙمÜڻßهزهطوقڻنلءکیغےØءÎئÄؤÂنکع °چ£اث صنؤنؤفئضے°ءڈوخمخقدظڈشرژززصزعزکسمضÁعÃگÉگÐکÑعÑصÒڙÔÜÕ×ØÒÙÎÜÊÝËÝÌ[Ô[Ö[Ù\Û]Ý`ÞcÝeÚg×fÝdڙbژ^س\س\ط\ق[مYوXوYطWÜXØZÔ[ÔdÕc×bÙ_Ù[Ø[Ö]Ó`ÔdÕÙßسعگمنن{لvکqفkمeهa÷]÷YþUPK</w:t>
      </w:r>
    </w:p>
    <w:p>
      <w:r>
        <w:t>F @ &gt; &lt; : 8 EQÿUؤXیXءRءLهGڻCگCغCضDسFرGڊIßLßNßRرVژYص[ع_عcعgظkضnشqژsرuÞxÚ{×~ÔÓÔÕ×ÙÓفÔنÒیÒýÐÅق°زززþ°ءشءضءÁءÎهÏوÑڻÌگÇغÀظقضقضغصغڙغÜکÜمÝÅßËزÎسÐصÒظÓفڊÞرڊڙززشزطßعÜغÙغÖظÔصÕژÖرØßÙÝÛÜÝÝڊÞسطفلهءئÿ</w:t>
      </w:r>
    </w:p>
    <w:p>
      <w:r>
        <w:t>ئ ی ء ء</w:t>
      </w:r>
    </w:p>
    <w:p>
      <w:r>
        <w:t>ýیءه÷÷÷÷</w:t>
      </w:r>
    </w:p>
    <w:p>
      <w:r>
        <w:t>ومکغضسز</w:t>
        <w:tab/>
        <w:t>ر ßÞßڊڙس.ژ0ص1ع1ک1م1ن1و/ے,ÿ+)&amp;#</w:t>
      </w:r>
    </w:p>
    <w:p>
      <w:r>
        <w:t>&amp;ý.÷-و)ه%ه!ونگفطسرÞ!Ý&amp;Ý+ڊ.ژژصصش|ژxڙ{ڊ~ßßڊڙژzژ{ض{فzمz÷wےtؤqؤoؤlئjیgوdے`ý\þXýUئSءQوPمMوHءBئ;ؤ4ئ-ے+(&amp;</w:t>
        <w:tab/>
        <w:t>#    (ý)ے"ک!ط"ژ"ژ#ژ%ص(ظ+غ/ق7گ@گDکHفLعOطQشTژUصTظWق[ل_لcگfغhصjضjغmقoکsکwقwضxزxڙyڙzزzژمعلفگفسفسطصششژصڙظژفشگضمعFغFفFفFفFغFغ©ے§ئ¤ؤاؤؤئی÷ڻممللل£ڻث÷©ے°ئزؤڈýچþ£þؤے÷وڻنان¤ڻثودء°ئÅÿÁلفµÿصþ±ؤزےزء±هµوفهلیÁؤÅÿلþفطÝÑÐÐÓ×</w:t>
        <w:tab/>
        <w:t>ژگؤلýلþ</w:t>
      </w:r>
    </w:p>
    <w:p>
      <w:r>
        <w:t>مسژسضظ ءßß</w:t>
        <w:tab/>
        <w:t>Þ ÙØÓÎÍÉÉÄننÄÅÊÏ</w:t>
        <w:tab/>
        <w:t>ÒÔÚßن</w:t>
      </w:r>
    </w:p>
    <w:p>
      <w:r>
        <w:t>گفعطسرßÜÙÕÓÒÕ ØÝ</w:t>
        <w:tab/>
        <w:t>ڙ سضفن</w:t>
      </w:r>
    </w:p>
    <w:p>
      <w:r>
        <w:t>(</w:t>
        <w:tab/>
        <w:t>&amp;"</w:t>
        <w:tab/>
        <w:tab/>
        <w:t xml:space="preserve"> ((</w:t>
        <w:tab/>
        <w:t>----م8@    P&amp;E&gt;-</w:t>
      </w:r>
    </w:p>
    <w:p>
      <w:r>
        <w:t>/</w:t>
        <w:tab/>
        <w:t xml:space="preserve">  -/</w:t>
        <w:tab/>
        <w:t>B</w:t>
        <w:tab/>
        <w:t>V</w:t>
        <w:tab/>
        <w:t>2 &amp;</w:t>
      </w:r>
    </w:p>
    <w:p>
      <w:r>
        <w:t>Z0X2X4U9G@9G7G7F7C8A:&gt;&lt;&lt;J6Y/Y0Z0Ã7Â:À&lt;ل&gt;ق?ضB®EخGثIثHثGچDخAڈ&gt;°=ق8Ä3Å5Ã758;&gt;AÿDؤGیIهKکNضRژSرTڊSرRطMمIمHگFکDقAق&gt;گ;م7و4ی3ؤ3þ345!;@EKPQSTTTRNJD=;!;ý&lt;þ&gt;þ@ؤBءBوAڻ?ن=ن&lt;و:÷:ے:ý&lt;t=qBnGaNTVSWRXRWRUTPWKeDr=s&lt;t=&lt;&gt;;@9B8D7F5H3I.K)N#QTQN!J/D&lt;=&lt;&gt;H</w:t>
        <w:tab/>
        <w:t>OےVےTؤPþLIEA&gt;&gt;HÆ@ÁHضOثV¥VثSچQخLغFÅ?Æ?Æ@ڻFنHلJژR×YÕZÓ\ÔXÕT×QßMصIکE÷@هCڻFc@`E\IOPBWBWAWCRFMTFb?b?c@;E:I8M6Q2T.W)X(Y(X'X(W.R4M1K.K*K'L'J'H(F)D*B-A1A5A8B;E9A6F2J%QWUSN*H8@9@9ADIM}Up[o\n]m]m\oWsRKCCD</w:t>
      </w:r>
    </w:p>
    <w:p>
      <w:r>
        <w:t>FLQÿUءW÷W÷W÷VýRMLýKیKهLهIءFیCئBÿBBC</w:t>
      </w:r>
    </w:p>
    <w:p>
      <w:r>
        <w:t>F}DJRUY\}_|^|[{WzRyPyMyKzI{F|C}DرGخL§QW^]WRLڈFرFرG£I£J¢JاJ KJJKMO\ivا¥د±عکمÁÂÃÅÈËÏÔ××Ø{Ù{Ù{ÚÛÚÚØ×ÕÓÐÍÈÅÂننمگفµ±د¥ wog^VSQNKHFEFG£IIFGKCP8V-Z*['\'\&amp;]&amp;\&amp;['X)U1Q9MAIIEIF8J8M8P7S5U2W0Y*\$^"^!]$Z)Y-V2S1R/R)Q"R!Q!O!N"L#I&amp;G+G0G5H8JÕKÔMÒMÎNÊNÇOÅRÅ[ÆdÇnÈwÉ~Ì</w:t>
      </w:r>
    </w:p>
    <w:p>
      <w:r>
        <w:t>ÍÐÓ×ÛÞڙسطقکگلمممڻوےþ wq k f a ]XWVValsz</w:t>
      </w:r>
    </w:p>
    <w:p>
      <w:r>
        <w:t>#)-/24431/)#  {!w"u#s$r'q+q/r3v6{7788520-+'$</w:t>
      </w:r>
    </w:p>
    <w:p>
      <w:r>
        <w:t>ýؤئ ے£ء¥ه¥ن¤ل£کاکگفطسڊÝÚ×ÔÐÌÊÈÅÄ~ÃtÂjÁ_ÀUÁRÂNÂMÃKÄJÆIÍIÔKÕKTJUOVSVUVVSYP[L[IYF[B]?\&lt;Z:T:M;K&lt;I=J&gt;K&gt;U@WCWEWGUGOHIKPNVPVQVRTQRPOPLPJRGSITJژRزWڊ[Þ_ÚaÖcÑeÐdÐdÐc×_ÝZÜYÚX×XÕXÑXÒSÕNÖMÚNÞNڊNڙOزQژRmUoXp[o^oaoenioro{nmkjgc_[WSPNMKH</w:t>
      </w:r>
    </w:p>
    <w:p>
      <w:r>
        <w:t>EA&lt;6/)#~yy z</w:t>
      </w:r>
    </w:p>
    <w:p>
      <w:r>
        <w:t>ا¥ÿ§ئ©÷©ن©غ©ش§ر¤Ü ÙØ×ÖØÛß{ژwسwژyßÛÚÛÝßژظگهےþ~{xuronmmmnqsvx!{%}(-6?DH}LyNuOwP{R~UY\adhkjuilhcfZgUjOlRmUQW\`eoz~</w:t>
      </w:r>
    </w:p>
    <w:p>
      <w:r>
        <w:t>ا§~©wخp©i§d£`][[Z\^`|cxfvhvhxf{eba_adglsz</w:t>
      </w:r>
    </w:p>
    <w:p>
      <w:r>
        <w:t>vmd[VQQbUd[edemfvgijmqw}ا£¤££¤ث}§}§~چ</w:t>
      </w:r>
    </w:p>
    <w:p>
      <w:r>
        <w:t>چ§¥£}xsokhedcbzao_b`\`VaTbUbUV\bdegþgئgءe÷gوhنiگiقhغfغaع\غYقWکXکZک\ک_گbمcڻcهbه_ه\هYءWےZے]ئ`ýbÿbb]ÿXÿWUTTUVف_عdصi®gخdد_ر[زYض\ف_1_2_2a/e,j'g!d"a$_&amp;\'Z,\1_خZد]ڈaرdزg®lرp®{زز®رخخخ©§xثmثhثbچ^©YخZ\`cfiov</w:t>
      </w:r>
    </w:p>
    <w:p>
      <w:r>
        <w:t>yoib]Y</w:t>
      </w:r>
    </w:p>
    <w:p>
      <w:r>
        <w:t>Z\گ]مeڻmنrمwننممگققققفtعgفbک]گ]ÓcÑhÎlÍmÈjÄgÆcÉ^Ê]Ë^Í_Î_ÑaÓcT^VcYhXmWqWzXXWUSSSSS</w:t>
      </w:r>
    </w:p>
    <w:p>
      <w:r>
        <w:t>R}QsOhPcS^T^ڻmڻpنrمtگuقuعuظtطtصvژwرwÞvÜrÛnÜjÜfÝcßaڊbڊfßkßmßoڊqڙrژrشqصpضoصmصlصfضdظcظgعjغnقpگpلpگlگhگeلaمaڻm&gt;h;m8r2o-l0g3b9e&gt;hSfTgQlNpClCjDiFeIaNcSf+c.l1u/-+(%!ءقڙÛÔÏÉÅÀننلگقع ص£زثدچ§©¢خخخچ¤ |xxx{~</w:t>
      </w:r>
    </w:p>
    <w:p>
      <w:r>
        <w:t>¢§ڈ°ضعققگکعع|غvقxگ{ن}Ã~ÆÊÏzÔt×qÚoÝmڙlشmطnغoکrگwک{فغنئ}{xþwےxءxوxهtءpیoئnؤmýml</w:t>
        <w:tab/>
        <w:t>llnpsx|~!#&amp;(+}-{,w*r(n)i)f*c+cÅlÅmÂrنvقtµqعlقhکfÀiÅl]gfgpgqgqhqkpljmfnap^t\w\{^}`bekqxyyws</w:t>
      </w:r>
    </w:p>
    <w:p>
      <w:r>
        <w:t>plgb^</w:t>
      </w:r>
    </w:p>
    <w:p>
      <w:r>
        <w:t>ZY}XyZt\p`m^l\mZmYoWnWnYj[g\g]g</w:t>
      </w:r>
    </w:p>
    <w:p>
      <w:r>
        <w:t>gkmsxzz~y|xyzv{rzpxorplpkrirjsjsmrqrrsttuvvwvyuztzrzozl|j}j}k}m}p~suuurnmki</w:t>
      </w:r>
    </w:p>
    <w:p>
      <w:r>
        <w:t>g</w:t>
      </w:r>
    </w:p>
    <w:p>
      <w:r>
        <w:t>g©m§r¤wusmh¤j©mhu£چڈ±¶نÈن¶</w:t>
      </w:r>
    </w:p>
    <w:p>
      <w:r>
        <w:t>ص</w:t>
      </w:r>
    </w:p>
    <w:p>
      <w:r>
        <w:t>°رڈد©©خڈزص~غ~ل~ÂÆÏØÛÞÜÙÐÇم¶®ث£{yyz|~}vpkgghضo±t®x©v¥t§nخiزkضo&gt;q&lt;v9{8{3x.u+y)}%}!{zy s#n)q.t1o4k9m&gt;qqw}#,5=E?93,(%$&amp;'(~*}+|.{6{=}DKRYY</w:t>
      </w:r>
    </w:p>
    <w:p>
      <w:r>
        <w:t>WTG:4-&amp;</w:t>
      </w:r>
    </w:p>
    <w:p>
      <w:r>
        <w:t>ý ے هنگقفغعفyفyقyق}کک</w:t>
      </w:r>
    </w:p>
    <w:p>
      <w:r>
        <w:t>گلڻهیý</w:t>
      </w:r>
    </w:p>
    <w:p>
      <w:r>
        <w:t>x</w:t>
        <w:tab/>
        <w:t>p</w:t>
        <w:tab/>
        <w:t>n mnqptpwnxkxhvhtjrmsptuy})7=DJOKK|LwNxOzQ}RSSSRRQOMD:/$</w:t>
      </w:r>
    </w:p>
    <w:p>
      <w:r>
        <w:t>{tsu{u{عzغ|ڙ×ÏÑ}ÔzÙwßvزvشwضxعz~ !! ¢</w:t>
      </w:r>
    </w:p>
    <w:p>
      <w:r>
        <w:t>¤¤ؤثئ¥ے¥þ¢</w:t>
      </w:r>
    </w:p>
    <w:p>
      <w:r>
        <w:t>{xwxy{~9x;|&gt;@</w:t>
      </w:r>
    </w:p>
    <w:p>
      <w:r>
        <w:t>@AA@=:6ا+£ ¤££,:;=&gt;=:77~8x9x0-*ا% !$&amp;0000.+¢%ا !#$'+0صژرÔ£Ç©È¥É¢ÏÕÞصص£دششچ÷هههه÷نگغ¢ڈ§اڈرد خا§¢¥¥¤§¢ڈ ±غمنÇÌÑÎ¤Ë©Å§ن¤ÁÅÇ¢¥§ڈý°ؤ±ےشے°ےزýڈÿچ¢ض¢ض¤سچڙڈÝخØ§ÕدÒزÍرÈخÊ¥ÌاÍ ÍÎÏ Ø¥ÛاÞزض¢£©®~ڈz©|£</w:t>
      </w:r>
    </w:p>
    <w:p>
      <w:r>
        <w:t>£?¢&lt;§8د,±!ع!¶#±'ڈ3§&gt;ا?¢?¢ش£ز§ڊڈÒشÃعÄµÅضÅ±ÇزÖ©س£س£ش£----K 87 _/</w:t>
      </w:r>
    </w:p>
    <w:p>
      <w:r>
        <w:t>, 8</w:t>
      </w:r>
    </w:p>
    <w:p>
      <w:r>
        <w:t>LT;$ ($ xÌzÓzÚzÞyرwژuصtصtژtرsÚpÓsÎvÉwÊxÌmÓjÙgÞfرeزdشdضfعiفjعlظmعnفnکmلlڻjءiءhءdءbه`ن_ل_ق_عaسbڊfÙkÒlÓmÓÊÔÉÖÇÙÆÜÃÞµس§غ§ع§ط©سرڊکÚÉÓÊÔýÕÿÙÝÿرؤسیطوعغگزڻڙڻڊوßوÞنÞمکظفضعشظژظڙعÞفÚک×نÔوÓءÓئÔýÕØÝڙژسشصضصژڙßÝÜÝÝØÓÓÓÔÔÖØ</w:t>
        <w:tab/>
        <w:t>ÕÚÞئڙنشغطژغزغزعسشضڙگßءÜØÕ</w:t>
        <w:tab/>
        <w:t>Õ</w:t>
        <w:tab/>
        <w:t>Õ0×.Ú,Ý+ڊ'ڙطلگگظس!Þ/Ö/Ö0×ÖÚÞر}زtصjغjغhغiطkشmزoر}ÛÕÕÖ(Ö$Û ڊسط</w:t>
        <w:tab/>
        <w:t>عققظشس</w:t>
        <w:tab/>
        <w:t>زÝ&amp;Ö'Ö(ÖءÖمßظززصÛعÓقÒفÒفÔضØزصÝهÕ÷ÕءÖSØTÝSڙPصMعHقCل&gt;ن9و7و6ڻ7م9م?کDعAض@ژAڊBÝDÚG×JÖMÕPÖSØÒØÏÝÌرصف±ق°ک±عشضصس¶ژÑ×Ò×ÒØÆØÀڊشص¥ق¤ق¤قثطچس°رعÝÅÖÆÖÆØÜßزصظعفققفغضژزڙززڙ</w:t>
      </w:r>
    </w:p>
    <w:p>
      <w:r>
        <w:t>ßÜÚÙØØØØÙÜÁÛمßکزڈظگکق ظ¢شخز±ڊفÝÀÙÁÚÁÛئÜئڊےز÷شهطنعگغففطقضفصغضعفطنشگژغژطژسژسژسژصßطÛظÚعÚکÚنÚ÷ÚئÜ\ÙYÞVزLضAف&lt;ک7م7ک9ف9ع;ط&lt;ص&gt;شBسGزQÞ[Ø\Ø\ÙیÜےÞئßئرئڙ÷زڻزلڙکßقÞکÜلÚڻÚ÷ÛیÜ1Û.ڊ*ژعلممغص$ر0Ú1Ú1ÛÛßÿژمظسگزمڊمڊلڙقژعشضطش÷ڊÚÚÛPرOژMسJسGژEرDÞGÜKÜNÞPرxز{ض}ف{مy÷z{</w:t>
      </w:r>
    </w:p>
    <w:p>
      <w:r>
        <w:t>!#</w:t>
      </w:r>
    </w:p>
    <w:p>
      <w:r>
        <w:t>%}&amp;q(e)e-e2c8`&gt;]?Y@U?R=N;L8G2C+&lt;+4*-('%%*$."379;</w:t>
      </w:r>
    </w:p>
    <w:p>
      <w:r>
        <w:t>&lt;=&lt;&lt;:: 74/!*"% " %,3;CFJO</w:t>
      </w:r>
    </w:p>
    <w:p>
      <w:r>
        <w:t>VX[^</w:t>
        <w:tab/>
        <w:t>_\X!Y!e qsut ssوrعsسvڊwڙxزععععmکmمmوmءoئrؤuےu÷uڻuلvقxقxکyمyهzی|ئ~ئئءڻنلگککنءےؤþÿ}zwþuromjýiیiڻjگjکkقlفmک¶ک¶÷¶ÿعغکنÄÊÏ Õ!Û!ر ßßڊڙ</w:t>
      </w:r>
    </w:p>
    <w:p>
      <w:r>
        <w:t>سضعگء</w:t>
        <w:tab/>
        <w:t xml:space="preserve"> ی ق طژسضغگوے</w:t>
      </w:r>
    </w:p>
    <w:p>
      <w:r>
        <w:t>#ء%گ(ض*Þ,Ó-Ë,Â)ن'ک$ف!ع¶¶ض ص$±&amp;ز)ڈ+چ,¤+ *(%!%)+,z,r*n(k&amp;h#e edc[ T!Q!M JGFFGIJM O</w:t>
        <w:tab/>
        <w:t>RY`bئdوdوeوfgimqv}  ا¥© ڈ ®°شصضضصشش±ÿ±÷شمضقµق¶کنوهþؤءنقگنÆگÈءÈÿÅÂنلقغ¶صش°°زþزےز÷°ڻشنش÷صئضý¶þغþکýکےک÷کڻللمممومیمےنؤÀýÂþÄýÅýÅیÄهÄمÅکÆگÆگغقکومئگگگلگ%ق*غ/ع/ع#ع¶ µÿضئصءµنعقغق§لچن©ودیڈþدددد#د'خ+©/§2ث2ث%ث¥ £ÿ¢ئ£÷¤نثک§گ§ل÷یےÿztývءxڻyم{م÷NڻOئOP</w:t>
      </w:r>
    </w:p>
    <w:p>
      <w:r>
        <w:t>RSVY]cjotx|z{}~|#y&amp;t)o*g+_*\)X'U%R#OMLKE? 9!310268 ;</w:t>
        <w:tab/>
        <w:t>&gt;AIJþJےJهLنMنNڻنےنئلقض®°ئضوفءنےwیx{~ ¢ثچ©دڈر®®شعقمÃÈ</w:t>
      </w:r>
    </w:p>
    <w:p>
      <w:r>
        <w:t>Í</w:t>
        <w:tab/>
        <w:t>Ò×</w:t>
        <w:tab/>
        <w:t>Ü Þ ßڊڊڊÞÜ Ú$ڙ#ظ"م!ے÷نکعظضضطظغکوؤ</w:t>
      </w:r>
    </w:p>
    <w:p>
      <w:r>
        <w:t>"!# $$$"!!$')+,,*(&amp;ÿ$و(ط+Ý,Ñ,Ë+Æ*م+¶*ض.ش2±2°1ش(ر%چ!ث$¤'ا)*,,+({%wwvuun!g"c"_"\!YYZ[]a f</w:t>
        <w:tab/>
        <w:t>lqsýuءvءwی÷</w:t>
      </w:r>
    </w:p>
    <w:p>
      <w:r>
        <w:t>ÿ</w:t>
        <w:tab/>
        <w:t>ءولق</w:t>
        <w:tab/>
        <w:t>ع</w:t>
      </w:r>
    </w:p>
    <w:p>
      <w:r>
        <w:t>ظطفمءþ ے#گ%ش'Ý(Õ'Í&amp;Å#Å#Ã(Â.Á0ن2ل4ق6µ8ز9©:¤:ا:9 8¢7خ4±1غ-م)À'Á%لققکگمÁÄÇÎÕÝژزڙژ صظقم÷YY</w:t>
        <w:tab/>
        <w:t>YYY[]#`&amp;d'i(m(q%u#ttu wwxxz |#~%'((('%!#%)-/023443~2{0x.v+u(t,q/n2j4d4`2[0X-V)U%S(M*F+C+?+&lt;*9)8&amp;8$8!9&lt;?IT</w:t>
      </w:r>
    </w:p>
    <w:p>
      <w:r>
        <w:t>UXÿY"%(+.0|1t1m1e0^.W+T(R$O!NOOQS T</w:t>
        <w:tab/>
        <w:t>WW</w:t>
        <w:tab/>
        <w:t>W</w:t>
      </w:r>
    </w:p>
    <w:p>
      <w:r>
        <w:t>TRSUY]!c#h$n%t%%"</w:t>
      </w:r>
    </w:p>
    <w:p>
      <w:r>
        <w:t>ab b]WQLOS W</w:t>
        <w:tab/>
        <w:t>]_astuoje`_chl</w:t>
      </w:r>
    </w:p>
    <w:p>
      <w:r>
        <w:t>qrsگه</w:t>
        <w:tab/>
        <w:t>ؤýýے ÷ءےؤýþýþ"ý%ؤ)ئ,÷0ن2ک3ع3ص3ز1ر.ß+ß(ß%رژشزرر ڙط</w:t>
        <w:tab/>
        <w:t>گJLGA&lt;7:? D</w:t>
        <w:tab/>
        <w:t>HIJ-..-#+(*+(.%0"2578</w:t>
      </w:r>
    </w:p>
    <w:p>
      <w:r>
        <w:t>7</w:t>
      </w:r>
    </w:p>
    <w:p>
      <w:r>
        <w:t>6.(%)$*#+"* (!&amp;"""!</w:t>
      </w:r>
    </w:p>
    <w:p>
      <w:r>
        <w:t>"</w:t>
      </w:r>
    </w:p>
    <w:p>
      <w:r>
        <w:t>$ &amp; *-ق</w:t>
        <w:tab/>
        <w:t>ک</w:t>
        <w:tab/>
        <w:t>ق</w:t>
        <w:tab/>
        <w:t xml:space="preserve">  &amp;þ,ئ/ی1ه3ن5ف6ص5ڙ6ß6ڊ5ض1گ-ء(#ÿ!ئ!÷"م!قغعغک ل</w:t>
      </w:r>
    </w:p>
    <w:p>
      <w:r>
        <w:t>ن</w:t>
      </w:r>
    </w:p>
    <w:p>
      <w:r>
        <w:t>ه</w:t>
      </w:r>
    </w:p>
    <w:p>
      <w:r>
        <w:t>ی</w:t>
      </w:r>
    </w:p>
    <w:p>
      <w:r>
        <w:t>ý TUUOI C=AFKQRT~uy}</w:t>
      </w:r>
    </w:p>
    <w:p>
      <w:r>
        <w:t>YZZXWTPKGIKOSUWXYÛÛÛÓÌÄگنÃÈÎÒÕØÛے"ے#ه%م'ق'ط'ش%ژ"ژشضعکن÷ے"`(^,\/[1M7@&lt;@;A9B8B6D3H2K0O/_'`'`(D+E2E:F&lt;BFBFAFAAA&lt;&gt;2@-B)C*D+`/a0a2_3\3Z3W3S1O.K*Q*W*Y*\+^-`/(4)5)7&amp;&lt;#@"?!?=:5/#2(445:?&lt;:&gt;B?{&lt;}6134673/14x3x5w7q&gt;p=o&lt;k:h7k2o.t0x368:?~CxFrIfNgLlDtA|=9556----Å 89 DAG</w:t>
      </w:r>
    </w:p>
    <w:p>
      <w:r>
        <w:t>O</w:t>
      </w:r>
    </w:p>
    <w:p>
      <w:r>
        <w:t>+]9K</w:t>
        <w:tab/>
        <w:t>'. M</w:t>
      </w:r>
    </w:p>
    <w:p>
      <w:r>
        <w:t>فkظpصtßy×}ÏÆ</w:t>
      </w:r>
    </w:p>
    <w:p>
      <w:r>
        <w:t>ÇÉÊ}ÌzÔwÜsژoغkفkفk{nwssxg~[Y</w:t>
      </w:r>
    </w:p>
    <w:p>
      <w:r>
        <w:t>WWXZ~^zlszlzm{nرkßnÝqÛtÍ{ننمÁ}ÄyÇvÌtÖpڊkرkلmقr¶wز{§~ |¤wڈtضpگlلlلmßlÝoÛrØvÊ}گکلن{ÁyÏsÝlßlÀnقwڈ~¢}ثyصsنmÀmÀnعp¶uصy±|ر~©¥¥¤خ|°xزw®v©v£v¤sثp§n©lڈl°mضmعpڊnÜsÙxÊکک</w:t>
      </w:r>
    </w:p>
    <w:p>
      <w:r>
        <w:t>لنÂ|ÅzÉxÑuØqßmßmڊngnerbv_yZ{NAACDG|OyWv^rfngngnqvz~w</w:t>
      </w:r>
    </w:p>
    <w:p>
      <w:r>
        <w:t>qqpr</w:t>
      </w:r>
    </w:p>
    <w:p>
      <w:r>
        <w:t>stw}</w:t>
      </w:r>
    </w:p>
    <w:p>
      <w:r>
        <w:t>wppqعqµuصx±{£|ثx®u¶qعqtuvvw~x{z|}~ رشعکمنننان¢ص¥©ثثچ¤چچ©¶¥ÃزÅضÅفÅلÄÀÃÃÁÆنÈگÉفÊ¶ÊزÊ©ÉچÉ ËËÌËÊÈ</w:t>
      </w:r>
    </w:p>
    <w:p>
      <w:r>
        <w:t>ÆÄÂ~ن|ق{µ{زz©y yxww|xyxvzt|rqrst&lt;s:v8y-",z;s;s&lt;srw|x</w:t>
      </w:r>
    </w:p>
    <w:p>
      <w:r>
        <w:t>iiikn}zrrr+w+{)}(&amp;#</w:t>
      </w:r>
    </w:p>
    <w:p>
      <w:r>
        <w:t>$!~}~}xss$s(u+wOvN|KH?555?</w:t>
      </w:r>
    </w:p>
    <w:p>
      <w:r>
        <w:t>HE~A}&gt;}:};z=w&gt;t@rErIsLtOvyzz{}©ز¶غکلم¤ندنصلقکقفقعفععغضف°فرغچ¶¥ص¤ز¥دثچ§¤خ£®¢±¢ض£غ¥کچلدمزلضمµمعگلفÂعÅضÇ±È®ÉچËاËÊÈÆÃÀلع°</w:t>
      </w:r>
    </w:p>
    <w:p>
      <w:r>
        <w:t>|wuvuvvyvz~نمنوء|tuv6y41/,($##$)</w:t>
      </w:r>
    </w:p>
    <w:p>
      <w:r>
        <w:t>/-+""~#|%y'v+v/v3w6y(u%y!~</w:t>
      </w:r>
    </w:p>
    <w:p>
      <w:r>
        <w:t>{'t(t(uLvLvLvLvn{n|n}m~e|a}^__aخcغeکhلkنoÀrÀuÀxن{مفµشش¶فکلمنان¤م§گخقد¶ڈ±دڈدچ©خڈر®ززز°©±®صصضµ¶عغفکقÃگÊگÎکÒقÕفÙعØµ×صÕµÒµÏ¶Í¶ÈضÄشÃ®ÃخÄثÅ¢Ç ÉÌÏÓÖ¢Ù¤ÛچÜ®ÜµÚکØلÖÀÑÄÌÇÇÈÁÈکÇµÄ±Á®گ®گڈÀ©Ä¥ÈاÊËËÐÔÕÔÑÎËÈÆÅ{ÉqÌmÌiÊeÈbÆ_ن]غ\°\©[ [ZYZ\y`wewjyn{ÝÝÝÞßثر°ڙضژغصکعممÀینÿمک</w:t>
        <w:tab/>
        <w:t>عششصµعقکلمم"ن&amp;م*ل.گ1ف1¶0ش0ر2چ2چ3چ5ز5¶4ل2Ã.Ç)É$ËËÊÉÆ Â ن گÁÅÉےËڻÌقËظÊضÉسÈزÅڊÂÞمÝقÜ¶ÛرÚ¤ØÙÜÝÝ}zopr</w:t>
      </w:r>
    </w:p>
    <w:p>
      <w:r>
        <w:t>tv{kosrrq¥rڈsصrفqنnÅlÇiÉfÉcÉ]ÈXÆSÃPمOلOکMمKÁDÆ&lt;É3Ê*Ë ÊÇÅÃ À</w:t>
        <w:tab/>
        <w:t>گصز</w:t>
        <w:tab/>
        <w:t>د §¤¤¤© ر ° شض¶فکلم)ن3م;لDقHغK¶NصOزPزQزRشSµUعWفZک]گaلfلkگoفoصn®kاhghijkÀلقضز®خ©ا£©ز±ضقÀÔØÜÚ×ÒÍÏÒÔËÑÖÓÐÊÄÄÆÊËÒÕØØ Ø¤ÖچÕرÒ±ÎضÉµÄµمضق±فز¶ز®ش¥µ¶¶µz¶rضr¶rغpÀmÇkÉiÌbÑZÕVÖRÖMÖIÕBÒ;Î8Ë6È4Å2Á2گ2ع3ش4®8چ=£&gt;£@£?ث=چ6ص5¶6ف7گ9م=ÃCÇGÈKÊPÊUÊYÊ^ÉbÇfÅiÃkÁmنnگnعmصkزhڈhثiاk£m¥q§uچy¢~</w:t>
      </w:r>
    </w:p>
    <w:p>
      <w:r>
        <w:t>¢¥§دز®¥رڈدص©±ثز¤ر¢خا§ ¤ا£ £¤¥ثچز¶لÃÆÆÄ¢Â§ÃچÄچÈ©Í©Ñ§Ô¥ÓÐÏÏÏÏÐÑÒ  چض ع</w:t>
      </w:r>
    </w:p>
    <w:p>
      <w:r>
        <w:t>ف</w:t>
        <w:tab/>
        <w:t>ف</w:t>
        <w:tab/>
        <w:t>غ</w:t>
        <w:tab/>
        <w:t>خ</w:t>
        <w:tab/>
        <w:t xml:space="preserve">  ¢ث©</w:t>
        <w:tab/>
        <w:t>دڈڈدڈرز°°±±</w:t>
        <w:tab/>
        <w:t>±زرþخý§ؤ£ý ÿþýþcdllkhe\SPMOQSاV¢]£c¤kاsts r¥oچfڈ^°UصLµC¶;µ:ع;ف9Á5È/Í)Ò%Ô!ÖÖÖÕ</w:t>
      </w:r>
    </w:p>
    <w:p>
      <w:r>
        <w:t>ÓÑÎËþÈؤÄئنےقےµئ°ýڈÿچ¤¤¥دÿ±ÿ¶کنÃ ÇÉÊ Ê&amp;É+Æ0Ã5ن6ف4ص0ر/چ0¢2£4¥9چ&gt;خDخKخK©I§H¤GاHILNQTX^c|}~~ث}§}ز}ع}ن}Æ{ËyÐyÐyÃxعwخwwxyz{||| رش¶ف ک)گ2گ7ک;ق?غC¶BشAرAچC£D¤EثFدF°EµDقBن?Ã:Å5Ç0È*È%È ÇÆÃÁمک غ ف قگþل÷لگگققغغک±مد÷§ý£</w:t>
      </w:r>
    </w:p>
    <w:p>
      <w:r>
        <w:t>ýýþ ؤ¥ے©ءرنزعشزصÚصÒشÒµÑغÒفÏÀÌÇÇÌÀÑلÓفÔ¶ÕشÖخÔ¢ÒÎÉÁقض®چ£¢¢¤ثدزµکمÀÃ ÄچÇ°ÉضÉغÉگÈنÇÃÅÇÃÊÀÍلÎ¶Ë°ÈدÈ¥ÉÉÊÌ¢Ï¤Ò¥ÖثÚ ßزصفمهیئý £¥§§¥§|چz§xثwwxyz{zzz |¢~£¢ا</w:t>
      </w:r>
    </w:p>
    <w:p>
      <w:r>
        <w:t>¢¢¢</w:t>
        <w:tab/>
        <w:t xml:space="preserve">  ¢ ¤</w:t>
      </w:r>
    </w:p>
    <w:p>
      <w:r>
        <w:t>ث§چ§¥þچے©ءچهثڻ ڻو÷ء÷÷ء ی£ؤ£þ£ÿ¢ÿþþ ا¢££</w:t>
        <w:tab/>
        <w:t>¢</w:t>
        <w:tab/>
        <w:t>11/ ,¥*¥! !#',1EHKRX¢Z£\¤[¥ZثT¤M¢E£&gt;¥=ث;ث;چ;©=د?رBزE°K±Q±Zزbڈcڈcڈaش^عVقNگAÀ4Â-Â'Â ÁمÃÈËÍÏÑÓ</w:t>
        <w:tab/>
        <w:t>ÔÕþÕئÖ÷Õ÷ÔÎÇÃنقµزخخ®±ص!µ,¶7¶7¶6ض5±4ز4ڈ5§7¢9&lt;@DEB¢@§=ڈ7خ1چ1ث3£4 6=B¢ ¢¢ ی¢م¥ظ§ز§Û§Þ£ڙصغگنه ی¢£ثچ</w:t>
      </w:r>
    </w:p>
    <w:p>
      <w:r>
        <w:t>©}خz©~¥اا£0ث.د+°%زڈخ"¥%ا*£0ث</w:t>
        <w:tab/>
        <w:t>¤</w:t>
      </w:r>
    </w:p>
    <w:p>
      <w:r>
        <w:t>© ز±شئشو±ڻ°وزیدþچث</w:t>
        <w:tab/>
        <w:t>¤</w:t>
        <w:tab/>
        <w:t>¤$ز"ضففعض®©د$ز±±شصصضص¶شغ±فخگ§ک¥ف¤¶¥ضث±چزد®ر®زز±±Âگنلکمعمضم¶غعشقضم¶ÀفÂگÚÀÚÁ×ÆÔËÎÉÉÆÊÂÍنÎلÐکÕلÚÀنÃÇÉÌzÐqÔrÑtÍwÊÅنننÃÈÎÔÚڙÿڙþÜþÖؤÍÿÄÃÃzÅyÅzÄzÄzÅÊÏÓØvÝtÞrÞsÛuØwÕÐÉÉÊ&lt;Ñ:Ö7Û2Ø-Ö-Ó.Ñ0Î3Ë8Í&lt;Ñ</w:t>
        <w:tab/>
        <w:t>ÔÚßþÝءÚئÔþÏÑ</w:t>
        <w:tab/>
        <w:t>ÔVÓSØOÝAز3ظ2ط2ط5ژ9ßGÙUÓUÓVÓ----Q8G</w:t>
      </w:r>
    </w:p>
    <w:p>
      <w:r>
        <w:t>F</w:t>
      </w:r>
    </w:p>
    <w:p>
      <w:r>
        <w:t>^</w:t>
      </w:r>
    </w:p>
    <w:p>
      <w:r>
        <w:t xml:space="preserve">BU5D?B)' </w:t>
        <w:tab/>
        <w:t>#.% +</w:t>
      </w:r>
    </w:p>
    <w:p>
      <w:r>
        <w:t>خ|دyڈw®t±rگmÈfÉgÈhÄnنsµxد}خ}خ|wrn jخfخfخg§k¤osxwJuMpOleafbfbch_lTqKwJvJu±mصgعbگeÂhÂiنnگr¶p±mfpfngkihkeqgvksppufptqvkyfhklpuyttqc_ZUQKFA!="&gt;#?"@GNRW["_%a)c-e2e:eCbJ^QYIW@V@R@MAKCIFIHHJFKDG=B7B1B+C+D,H0K5M:N@NCNFMHLJOKRLTMVOVTUYS]Q`NcKfDj=o9p5q1r-q'o"lhcxmwlzg}beh</w:t>
      </w:r>
    </w:p>
    <w:p>
      <w:r>
        <w:t>mqr|pxm</w:t>
      </w:r>
    </w:p>
    <w:p>
      <w:r>
        <w:t>mhcehmrrp</w:t>
      </w:r>
    </w:p>
    <w:p>
      <w:r>
        <w:t>mkhecbaacfhlpnk&amp;_#[!W RN G"@&amp;:*5+5,5+:(&gt;%A$D$H$L'Q*V/Y4\9]=^B^G^K]O[SYWW[S]O\K[GYDVAV;W5X5X6Z8\:^;`&lt;d=h&lt;l;o9s6u2x.{*~&amp;$$$%&amp;(+.06;?CDCB|As&gt;qBnElGjHgIeIcIaI`I`K`O_R^V\ZVaNgJiEj@k;k5i0g+d&amp;_¤jثeخ`°aµd¶eصjزoخm¤j+m4g=a@_B\CWDRFMJILHNGPFSGYJ^NaPdQhRkRoQqPsLqHpDo?p;p8q6r6t?xHzL~OQSSRQPMJA8/&amp;"&amp;4=EIM P¤RدT±TµSعRµOصMزLدL©L§KچIچFخDڈBصAق@Â@ÉAËBÌCÍDÍFËLÉRËRÎSÑRÔQ×OÙMØD×;Ö3Õ*Ö%Ù Ù Û'Ý.Ü;ÝHÜOÙU×XÔ[Ñ]Í^Ê^Ç^Ä]Á[نZع]®`چ_¢^\XURVZ[]^^_]|[xWuQrVn[l]j^g^d^b]`\]`ZdWfShOiKhHgEfCdBa=h5k1l-m,m+mÒYÑTÐOÐJÒEÔ?×:Û6ر3ر3ڊ6Þ:Ú=×BÕDÕFÕIÕL×QÛVßYس[ظ\ک\و\ے[þYWT</w:t>
      </w:r>
    </w:p>
    <w:p>
      <w:r>
        <w:t>Q L D</w:t>
      </w:r>
    </w:p>
    <w:p>
      <w:r>
        <w:t>=</w:t>
        <w:tab/>
        <w:t>5-$</w:t>
      </w:r>
    </w:p>
    <w:p>
      <w:r>
        <w:t>"(-.7@IR W\`ÿcیfڻhقiطhژgڊfÜdØaÕ]ÒYMiNgOf[bf]lYoUoQmNjLhIgCg=h=i&gt;mArDwE|EC</w:t>
      </w:r>
    </w:p>
    <w:p>
      <w:r>
        <w:t>@;5013;DHKNPRR¢R¥QدMزH±IشLضOعPکPمQÅPËNÑK×IÑFÌEÆDÀCلDقEفI¶K¶IعFغBک&gt;ن&lt;Ã&lt;Ç&lt;Ë=Ò?ÚAشCطCعEصOسOزOژQصSعTگUوTیSؤQþOýGؤ?ئ7ے0ے,ے)ئ%ý"þ#ÿ'+-/02458&gt;ELRÿWý[ئ]ی_ه`ڻaقaط`ژ^ڊZڊUڊQ×TÎXÉZÅ[À\ک]ع\ص[°Y®V®TرSخV§Z¤\ ^^^\XTODINP{QwQsPsRsUsYq]nakd`gUiQiMiMiÆ]ÄXÂTÀIÀ=Á;Â9Ã9Ã:ÄCÅLÆPÉSÌVÑYÔYØXÛWÞTڊRڙOڙMزJڙDڊ?ڊ9ر3ڙ4ز6ژ=صDطHعKقMمPوQیRýRQOLF@;</w:t>
        <w:tab/>
        <w:t>6</w:t>
      </w:r>
    </w:p>
    <w:p>
      <w:r>
        <w:t>1 ,-.01247:&lt;!&gt;#@%C&amp;G'K&amp;O%R$V!YZ]þ]÷]ڻ]ل\قZغXضTسOژUڙZß^ÛbØdÖeÓeÐdËaÆ]ءbءbءbءbءbY`T^OZLVKQKKMFNCOAQ?S=RAPEOGOIOKPMTQYT^UdVlWuV}TPD7</w:t>
      </w:r>
    </w:p>
    <w:p>
      <w:r>
        <w:t>!#%).8BHMRV[^z`vaqblcbcY`'X%R#K   !!# %</w:t>
      </w:r>
    </w:p>
    <w:p>
      <w:r>
        <w:t>) , 0 2/+'%%&amp;&amp;&amp;1'&lt;(C)J+M-O0R4S:UATGSMOMNLLIMENBN&gt;M;K8H8D8@9&lt;;9&gt;7B6F7I9L&lt;N?O&gt;P&gt;P@PCQIPNNTKXF\A_&gt;`;a8a5`1_-]*['Xی_یQیDء7ه+و(ه&amp;ء"ےےý&amp;-ÿ5þ=þRؤXے_ی_§^£\YVRD7)#/:FJ M¤PچRزSµRکPÁLÃIÅEÆEÇHÇKÊNÍPÑRÕRÚRßOßNÝMßFڊ?ر?ر?زEزKزQرWßZÝ\Ú]Ö^Ñ^Í]ÉZÆWÄTÂRنVگZع]ش_§^ش^±TشJ±A°7ز.®%ز ±±±شصض#¶&amp;ف*غ/µ5¶@¶KعNعR¶U¶Yش_ش^jRhHg=f1e$fhij#j-k7lAmFnJqMuPyR}RRRPLIEEFJLOP£Q§QدPزM®H®C°&gt;±&gt;شCصHشN±SزXد[ث]¢][YWTQNSXZ\]^_{^w^t\qZnXlUjRم]مQلDگ7ق+گ%م ن و'ء-÷2و7÷QوWن]م][V</w:t>
      </w:r>
    </w:p>
    <w:p>
      <w:r>
        <w:t>PJC=62</w:t>
      </w:r>
    </w:p>
    <w:p>
      <w:r>
        <w:t>/,)&amp;$# "%"*"/#3$7&amp;;(&gt;+A.D2F5G9H&gt;HBGFFJDNBQ?T&lt;W8Y1\)^$^^][HXGWGUGTITLRQSVW\[W]Q]L[HX\XUKA7-*&amp;"%+0&lt;GLRW\\ZZZZ K</w:t>
        <w:tab/>
        <w:t>HEA&gt;:</w:t>
        <w:tab/>
        <w:t>7</w:t>
      </w:r>
    </w:p>
    <w:p>
      <w:r>
        <w:t>4 1,(%%$*%.&amp;2'6)9+&lt;.?1A4C7C;D&gt;DBBI?O&lt;R9U6W2Y.Z)[%[ ZXUQ K9I:E&lt;A&gt;=C?GBICHEFJDN9INJEH"L!NNNNJGEC</w:t>
        <w:tab/>
        <w:t>A @ABEGJL N</w:t>
      </w:r>
    </w:p>
    <w:p>
      <w:r>
        <w:t>NMKJRKD=73 0 5#8&amp;8(8*5+3,5-8/81825334537392;1=/?-?+?)=&amp;?"@"E"J!NRRZKZI\I^I`HdHhHoGvEvEuDtClCeBd@d&gt;d;e9f7h6j5m5n6o7o9m;l:k:h:f&lt;g=i&gt;l&gt;n&gt;q&gt;u&gt;w?yAzExItKqLlLhMaLZKwJtJqIsGuFyE{B}&gt;;6}"~ #&amp;(0865434579;=?ADGHIJwJ|D~A&gt;</w:t>
      </w:r>
    </w:p>
    <w:p>
      <w:r>
        <w:t>;;;=&gt;@C~D|DÉ&gt;È7Æ0Æ-Å*Æ&amp;Ç#É!Ì ÍÐÓÖ×ØÙØ×!Ö#Ï$É&amp;È(É*Í&gt;Í@ËBÊ@É&gt;Ó3Õ.Ø)Ý+ڙ-ز/ز1ڙ3ر5ڊ7Þ9Ó4Ó3951-)*+.1</w:t>
      </w:r>
    </w:p>
    <w:p>
      <w:r>
        <w:t>45541.+(().34542/,*'().4679::8:;;9{3|2~00/</w:t>
      </w:r>
    </w:p>
    <w:p>
      <w:r>
        <w:t>01486{3¥3ث0§,چ*خ(°+µ.µ/ص4ز9خ6¥3م-Á(Ä#Ê%Ï)Í.Ê3Ä0م-1+3%7 &lt;"B%D GMR S!S#P'N,H*B'A&amp;=/&lt;06.1+Õ%×ÙÚßژڙ%ڊ*Ú(Õ%P%R#U![b_^]]^_ bfjmop qpnlhd[$Q'P%</w:t>
      </w:r>
    </w:p>
    <w:p>
      <w:r>
        <w:t># ! : ;&gt;?AFKHE$?#: 9#:"&lt;!CJHGEEFI</w:t>
      </w:r>
    </w:p>
    <w:p>
      <w:r>
        <w:t>LPTWY</w:t>
      </w:r>
    </w:p>
    <w:p>
      <w:r>
        <w:t>YXWRKC#;%:%9#ÎÎÐÑÒÐÎ!&amp;345</w:t>
        <w:tab/>
        <w:t>2/"!!==DKHDA==&gt;B</w:t>
        <w:tab/>
        <w:t>IO</w:t>
      </w:r>
    </w:p>
    <w:p>
      <w:r>
        <w:t>Q RPMJFB==g hntsqolghij l</w:t>
      </w:r>
    </w:p>
    <w:p>
      <w:r>
        <w:t>p</w:t>
      </w:r>
    </w:p>
    <w:p>
      <w:r>
        <w:t>t</w:t>
      </w:r>
    </w:p>
    <w:p>
      <w:r>
        <w:t>x {yupj h g کک÷þئ÷نگمهئÿ</w:t>
      </w:r>
    </w:p>
    <w:p>
      <w:r>
        <w:t>ÿؤءڻگ ک ک</w:t>
      </w:r>
    </w:p>
    <w:p>
      <w:r>
        <w:t>}~</w:t>
      </w:r>
    </w:p>
    <w:p>
      <w:r>
        <w:t xml:space="preserve">! چخ®گ ÉÉÄق®ڈ©چعغفکمË×ØÙÖ ÒÅغ عع©درکÈÉÉÆ Ã¶خ©© ¢¥ص ÂÂÃÂل زا   ¢£¢ </w:t>
        <w:tab/>
        <w:t xml:space="preserve"> gmt |</w:t>
      </w:r>
    </w:p>
    <w:p>
      <w:r>
        <w:t>vhggقگلن÷</w:t>
      </w:r>
    </w:p>
    <w:p>
      <w:r>
        <w:t>ؤققÊÌÐÞ</w:t>
        <w:tab/>
        <w:t>غغغطس ÚÎÍËËÊزژشضگ ÷ÿ</w:t>
      </w:r>
    </w:p>
    <w:p>
      <w:r>
        <w:t>ڻشسزZ[\]_g nv}|v nf^]\[Z358VWXUQ</w:t>
      </w:r>
    </w:p>
    <w:p>
      <w:r>
        <w:t>JB:33ÐÐÖÛØÓÎÏÐ ÔØÜڊز</w:t>
        <w:tab/>
        <w:t>ز رßÞÙÓÑÐ\^`n</w:t>
        <w:tab/>
        <w:t>|}}zw j]\ÕÖÛرß Þ Ù Ô Ô ÖÙÝڙژشضطص ژرÝÙÖÕ ©ے©ئ©ؤ§¤</w:t>
      </w:r>
    </w:p>
    <w:p>
      <w:r>
        <w:t>JIIL O SUSPMJa`ad g ikllkigeca--~و~Hس~ضÁ</w:t>
      </w:r>
    </w:p>
    <w:p>
      <w:r>
        <w:t>~HÐ~~.ÿÿÿÿ~Þگ~Å~`+ ~~~~~.ÿÿÿÿ~Âق~@K~`+ ~~~~~</w:t>
      </w:r>
    </w:p>
    <w:p>
      <w:r>
        <w:t>'&lt;ÿÿÿÿ|@|@|@|@|~~~~&amp;ÿÿÿÿ~@~~~&amp;ÿÿÿÿ~~@~~&amp;ÿÿÿÿ~W~~~&amp;ÿÿÿÿ~~~~~~~~~~~~</w:t>
        <w:tab/>
        <w:tab/>
        <w:t>%~~</w:t>
      </w:r>
    </w:p>
    <w:p>
      <w:r>
        <w:t>%~~  ~~  ~~خ%~~µ%~~,Ò!~و~ه~0¶</w:t>
      </w:r>
    </w:p>
    <w:p>
      <w:r>
        <w:t>~XÇ~~,Ü!~و~1~ گ</w:t>
      </w:r>
    </w:p>
    <w:p>
      <w:r>
        <w:t>~ء~~|*30%ض</w:t>
      </w:r>
    </w:p>
    <w:p>
      <w:r>
        <w:t>gqم</w:t>
        <w:tab/>
        <w:t>¢</w:t>
      </w:r>
    </w:p>
    <w:p>
      <w:r>
        <w:t>Ig     ص ؤ-</w:t>
        <w:tab/>
        <w:t>ےÿÿÿ"-ق8&lt;</w:t>
      </w:r>
    </w:p>
    <w:p>
      <w:r>
        <w:t>H3\YxT&gt; *</w:t>
      </w:r>
    </w:p>
    <w:p>
      <w:r>
        <w:t>0</w:t>
      </w:r>
    </w:p>
    <w:p>
      <w:r>
        <w:t>}#w1q@k@k@l=q:u,|r{pyqxrusstqvo{qtvx~||w}r{{wsp&amp;k2d3d3d2g0j,n(q"twy||{§zچx©uخrرnصqعtµyش~§zغxغxغxغxغxغxÒlÐgÏbÏ\ÏWÐRÓNÕJÙFÚFÛGÛIÙLÕRÒXÓ\Ô^Õa×dÜhرjصlغlمl÷kؤigd</w:t>
      </w:r>
    </w:p>
    <w:p>
      <w:r>
        <w:t>a</w:t>
        <w:tab/>
        <w:t>__ÿ]÷\÷YءVءSےPþOLCþ:ý2ئ)ý#ÿ"%),6@IPQ</w:t>
      </w:r>
    </w:p>
    <w:p>
      <w:r>
        <w:t>RTVXZ^b e</w:t>
        <w:tab/>
        <w:t>ioؤtڻwعyژxÝu×qÒlqttowj}gd`\\]ci}oruquqt=s9q4p0n-k+h)e'a']'V'O+H/B1A3A0H+N*P*R*T*V,Y-]0`3b6d9eAgIhPgWd]`b\`S]K]H]E^A_&lt;`&lt;fOfTgXe_be\jWnPrJtCt=sÅwÎtÖpÞlسfسeßeÙcÖbÔaÒ_Ñ\ÑVÓPÕMØLÝMرNشSضYفXلWهVیSؤNی3ے.ؤ)ý)ý*ý3þ=ÿGPTX</w:t>
        <w:tab/>
        <w:t>[]^^"\(Y(W'V$X XXWVTRPIBAA"B%D(G*K+O*S+U+X(]$c"egiij ifbþ[ؤTےXء]و`گcطeصiژnرqÝuÙwÔxÏxÊxÈyÅxÅwsro¤kرgضbضaضa®`چ_ث^£]ا[ Y R¢K¥I§IدIرJ±LضO¶RعUلUÂTÇSËPÎOÐLÑIÒFÓEÔEÕHÖJ×MÚPÝRرSسTطTمTےRئQؤPýOýMؤJؤGؤCý@ý?þ&gt;þ&gt;ELÿTýZے]÷_ن`کaصaß_Û]Ø[ÕXÓTÑTÐSÎWËZÇ]Ã_ن`ک`قaغbعc¶eµi±lرo©q sttsmnlkmhmfmelckbce\iWjRiMgHeEbB^AZ?V&gt;M=D&lt;6:';$;!&lt;=DKKJD?@+A7BCDOERGVJYM[Q\U]Z^^]eYlUmSnQoSpVrXtZv[y\]</w:t>
      </w:r>
    </w:p>
    <w:p>
      <w:r>
        <w:t>]\YURJC;3-'&amp;%£ر¶ع¶µµ±ر"ڈ ڈڈ¤"'+05&lt;DLSVX¢Zث[د\°[µYفVفSغOغIقDکDلLلSگWک[ق^غbضd°fچg£ge_Y]adgi}i|nzryswtttqsoqmndi`^^S^L_F`G`HaQcZe^hakdqftexe|ca]YUPH?&gt;&lt;=?FMQTWY\^_`چa±`ش`°Z°U±OصJµHعFفEگDÀDÃEÅGÇJÉPÊVÊVÈ^Ì_Ñ_Ø_ß^س]غZفYکXقVفUظWصWژXرWÜVÙSÙOÙLÚHÛDÜBßAرAژ@ضAغDکGلJمOلUلYک\ق_غaظcصeرhÛjÔkÌkÄjلhضk©m¤mlkifc_[</w:t>
      </w:r>
    </w:p>
    <w:p>
      <w:r>
        <w:t>^bg}l{oxqurrrnqjofmdi_e^d^b\fZiWlSmNmJmGkCiAf@b&lt;d8f3g-h(g"f!d!b!`!^#Z%W'S*Q-N0M7I&gt;E@@B&lt;B&lt;CHCUDXE\H^K`OaSaW`[_\^]]]\][\X\V[H\B^&gt;_=_&gt;`LbZc\e^g`jambpbtaw_uUrKrFt@uAwHyOzV{^yevkslpnmninflck`h_emjgebWLA65.'(*.147=C[dklm]b[\YWXQWKW&gt;V2V-U)U&amp;U$UW[`cgfda^[YZ)[3[=\H]N`UaXdZg\j]q^x^|]\[XT</w:t>
      </w:r>
    </w:p>
    <w:p>
      <w:r>
        <w:t>PJEGINSX\`acf~h{iwjojhiehbf_d]bhea_]þZؤWؤWے[÷_نbقdصeرdÛbÕ^ÏbÈeÀfغeµcشaز_ر\ڈ\ڈ[ڈ[د[©_ثa¢dehiixhoegae^c\aY`U`ObIbGcEeCgCgBgBhCfFeIdMePgTkWoYsZ|\]][Z£X§VدTڈPرMزMزNزRصVغYمZÄZÉYÍWÈUÄSلTگSلNنJÆGÎFÖGÞIڊJڙMرRßVزXضYفYلXهVیRؤOÿKKKNQSTU</w:t>
      </w:r>
    </w:p>
    <w:p>
      <w:r>
        <w:t>V U TMGDB!A%A*B.D1F3J2N1Q0U.Y*\'_"abcdc</w:t>
      </w:r>
    </w:p>
    <w:p>
      <w:r>
        <w:t>bfjjh d VI&lt;/*% $!%!'#)%.&amp;2%7$&lt;$F%P%U%Z#_"c!d dtgwhwhuhtg|\|P{Dz8y,z&amp;| | } } &amp;-/247@IR[~]}_|^|\'Z+U1Q7N=K&gt;J?Q?Y9[3\-\'['ZضU¶SغRگQÀQÃSÆVÅYÄZÁ[ن\گ[فZعXضUASBMEHFGHHLJPLNRJWFUASWROMLL"L(M.Q.Q.R'UWXW O J E@;888 9</w:t>
      </w:r>
    </w:p>
    <w:p>
      <w:r>
        <w:t>: 7433 3#3#6"89:;&lt;&gt;@CFIKOQ#R*Q+R*T&amp;V"WWWVTR OyH{C~=@CDIM~KyHE@;::?DIJGEECA B#D#F!HGEم:À4Ã/Å0Ê2Ï5Ò1Ô-Ú/ß2Ý7Ù;Ø;Ó:Î7Ì;É?Ã=م:ط8ع3ک.و0ے3ؤ0ÿ+-</w:t>
      </w:r>
    </w:p>
    <w:p>
      <w:r>
        <w:t>0 1 3</w:t>
      </w:r>
    </w:p>
    <w:p>
      <w:r>
        <w:t>4</w:t>
        <w:tab/>
        <w:t>58;ÿ8ی6ه:ن&gt;ط9ط8¥:§5خ0ز1ص4µ5غ1ک,ن-Ä0Å1Å3Ä5Ã7À&lt;ق9µ6ش;°@خ=¥:Å&lt;Æ8É4É3Ê2Ë1Ì2Ð4Ô6Ò;ÏAÅ&lt;¤@¤?ڈ;ص7±5°2°-ش)µ%ف"ل!Á"Ã$Ä&amp;Ä*Ã.À2ل6غ:ش=ڈ?¥B¤A¤@R:P6P2P.P+Q)S'T(T)T,T0T3V6X7Z6\5[2[.[,[+\)](^)_*_-_1`2a4b5d5f5g3d+e)g'i,j1j3j5i7g9d:`:^9\;X&lt;U&lt;R:Û6Ü2Þ.ß-ڊ+ر+ش-ع0ض5س:ڊ8Û6 82-/138&lt;: 832-"((+,.)3&amp;8!53&gt;+@*B)H%O!N LJHEB BDEGKORTUTR!Q$M'I)D+?-&gt;,&gt;+¶/ض,ض*ع(ک(م*ن-م/گ0ف0¶/l,m)n&amp;p"{%m,l,,'"&amp;''# &amp;-,غ(ف&amp;ک%Â#É ÇÅÅÅÇÉÍ Ð</w:t>
      </w:r>
    </w:p>
    <w:p>
      <w:r>
        <w:t>Ô</w:t>
      </w:r>
    </w:p>
    <w:p>
      <w:r>
        <w:t>× ÙÙÙØ×ÔÐ!Ì#Ä'ک)ف)غ(Ð,Ð+×(Þ#Ý!Û Ö Ñ ÑÒÓÕÙÝڊزژژژز ر#ß'Ù*Ò-Ñ-Ð,H-J'O"\jkjfaU&amp;H-H-q+r*y&amp;"}{|~</w:t>
      </w:r>
    </w:p>
    <w:p>
      <w:r>
        <w:t>!#(y+u,q-q+ک*ل%À ÏÞßÞÙÊ$گ+ک+ک*ص+ط)ع'ء ÷وڻننڻو÷ی ئ</w:t>
      </w:r>
    </w:p>
    <w:p>
      <w:r>
        <w:t>ý</w:t>
      </w:r>
    </w:p>
    <w:p>
      <w:r>
        <w:t>ؤ#÷&amp;م(غ+ط,ص+&amp;%$¢!§¤ا¢§©در®ز®رڈ©!¥$ &amp;''&amp;*)(%</w:t>
      </w:r>
    </w:p>
    <w:p>
      <w:r>
        <w:t>#&amp;(</w:t>
      </w:r>
    </w:p>
    <w:p>
      <w:r>
        <w:t xml:space="preserve">)**ش$ض!عغقؤ  </w:t>
        <w:tab/>
        <w:t>ýوق"ش&amp;ش&amp;ش$s&amp;u$w#|!}zvrtwz~</w:t>
      </w:r>
    </w:p>
    <w:p>
      <w:r>
        <w:t>#|%x't's&amp;ا%£ §µÃÄÄÂن° ا&amp;ا&amp;ا%'%$!  #</w:t>
        <w:tab/>
        <w:t>&amp;</w:t>
        <w:tab/>
        <w:t>)</w:t>
      </w:r>
    </w:p>
    <w:p>
      <w:r>
        <w:t>, ---)#!$&amp;(('\$[ZYWX</w:t>
      </w:r>
    </w:p>
    <w:p>
      <w:r>
        <w:t>Z\]</w:t>
        <w:tab/>
        <w:t>_``_^!\%\$ڙ!سض</w:t>
        <w:tab/>
        <w:tab/>
        <w:tab/>
        <w:t xml:space="preserve"> ýیقز"ز"ڙ!Ð#Ð ÒÓÖÚÝصل م مکعÞÑ#Ð#ËÊÊÍÐÓÔÔÒÐÎÌËILPSV Y \ a f l q</w:t>
      </w:r>
    </w:p>
    <w:p>
      <w:r>
        <w:t>vzz{x</w:t>
      </w:r>
    </w:p>
    <w:p>
      <w:r>
        <w:t xml:space="preserve">tnf^WSPMKJIء÷÷ےýýےء!$&amp;(()&amp;# </w:t>
        <w:tab/>
        <w:t>ے"-ؤÿÿÿ---` 88</w:t>
      </w:r>
    </w:p>
    <w:p>
      <w:r>
        <w:t>5'&gt;E4JC]</w:t>
      </w:r>
    </w:p>
    <w:p>
      <w:r>
        <w:t>,.    ¥صضض</w:t>
        <w:tab/>
        <w:t>±ر 58;</w:t>
      </w:r>
    </w:p>
    <w:p>
      <w:r>
        <w:t>HVýWýWþTQC55557</w:t>
        <w:tab/>
        <w:t>:;AF</w:t>
        <w:tab/>
        <w:t>D@;5?&lt;:ئ4ے-ے'ء!هؤ</w:t>
      </w:r>
    </w:p>
    <w:p>
      <w:r>
        <w:t>ý ؤ</w:t>
      </w:r>
    </w:p>
    <w:p>
      <w:r>
        <w:t>ؤ</w:t>
        <w:tab/>
        <w:t>ÿ þؤیهمکغشڊڊژص"ظ&amp;غ0ق;ک=ع?صBڙEÞIÚN×QÖUÖXØZÚZÞYڙXشVطTفSل`گnکpغrطtشuژuÖsÈrÁsکtفtعu¶vµvµxک{ÁzÈyÏyØxڊxر}ÜØ</w:t>
      </w:r>
    </w:p>
    <w:p>
      <w:r>
        <w:t>×ÖÖÖÖ×ÙÛÞڊزسعگ گچق°غعظغطقضکصقشعڊضÚµÔ¶ÏعÏقÓگØمÝمزمطکککک¶ن±وڈ÷§ء¢ییی</w:t>
      </w:r>
    </w:p>
    <w:p>
      <w:r>
        <w:t>ء}ءuیnئfئ\ئ\þ]\YWTQNJF B</w:t>
        <w:tab/>
        <w:t>?I H</w:t>
      </w:r>
    </w:p>
    <w:p>
      <w:r>
        <w:t>I</w:t>
        <w:tab/>
        <w:t>KNUZ[X UOI ئý</w:t>
        <w:tab/>
        <w:t xml:space="preserve"> ئþ</w:t>
        <w:tab/>
        <w:t xml:space="preserve"> ؤئئفیعوظمظقظظغڙکÛنÖءÓیÔءÕڻÛگڊکزقسفصقظکفللنڻههýےý</w:t>
      </w:r>
    </w:p>
    <w:p>
      <w:r>
        <w:t>þþþý#ء*م,ق)ش%Þ&amp;Ù&amp;Ó'Ó+Ü.ش.ق-و+ء*ئ#</w:t>
      </w:r>
    </w:p>
    <w:p>
      <w:r>
        <w:t>ءومÿکؤفیikmu}þ</w:t>
      </w:r>
    </w:p>
    <w:p>
      <w:r>
        <w:t>ےڻمگلم</w:t>
      </w:r>
    </w:p>
    <w:p>
      <w:r>
        <w:t>نن{لwفvطwسxرzÝ~ÛÚÛÝڊڙشطفگڻءؤÿuj</w:t>
      </w:r>
    </w:p>
    <w:p>
      <w:r>
        <w:t>i</w:t>
        <w:tab/>
        <w:t>i  !*2ÿ:ے9ی3ء-÷+ه(ڻ&amp;م%گ&amp;ع&amp;ص'س(ز)ڙ,ر0ر4ڙ7ژ:ص&lt;ظ=فGفPغQژRÜUÕXÎYË[È]Ê_ÍiÓqÛsßsزuصtظsقrمqڻnوiوeوZڻM÷@ی&gt;ی&lt;ئ;þ963/</w:t>
        <w:tab/>
        <w:t>+ &amp; !    ا©°ýصئ¶ی¶ءµ÷ده¢نام گ ک فاطاس¢ڙ¤ڊچßدßزڊشڙ¶شفعنعÅطËصÐزÕÞØÚÛ×ÝÕßÔڙÔژÔصÔظÖغØقÚکÝکرکژقصغفطمشڻزڻڊڻÜن×لÐقÐفÏغËگÆڻÁهک÷غؤ¶ص°رخ</w:t>
        <w:tab/>
        <w:t>¢</w:t>
      </w:r>
    </w:p>
    <w:p>
      <w:r>
        <w:t>QMJGþDےB÷AنAکAظBژCßFÙKÕLÕMÕMÖHßDضEغGگJڻM÷RےXؤ^ýdýkؤrیwه}ل~قzشvÞvØwÓxÓyÕ}Þضغکمو{ئvpje</w:t>
        <w:tab/>
        <w:t>`</w:t>
        <w:tab/>
        <w:t>[</w:t>
        <w:tab/>
        <w:t>VQAئAئFےJےOئSؤUþWÿXWQKFÿAئنؤلءلڻقےµئزؤخؤ¤ئاے÷ال¤عچش®ڙکÛگÕنÐÀÐÀÑÀڊÁقÃلÅڻÈهËءÏءÒءÕ÷ØوÛمÛقÛعÚصÙÝÚØÜÓÞÓÞÕڊفرگزنسوض÷غ÷ک÷م÷ووهونظگڊگÛلÖمÕنÖ÷زیگیهءؤهÿمقطسرÞئÜهÚےØþÖÑÌÇÂنؤوغڙقضز®®ز °شصضمÈÐØڊضغگ£نچوزهعومنÄکÆقÅفÃفÂقلکفکµفشع°ض°ژ±ڊشÝصÚ¶Øف×ل×ÀØÃÚÆÝÈرÉشÉظÉغÉکÇمÅوÂینئگýغÿض°ڈچ¤ ÿýئءوFþFنEضDÞCÓAÍAÈAÆ@ÄAلCعDعHنKÇIÒIÚJڙJعJنIیFþFþءقژÚ Ï ÄÀلنÁÇÌÓÙزقنءýهکلن</w:t>
        <w:tab/>
        <w:t>ڻڻؤمئگےقئغئظýشÿڙÞ</w:t>
      </w:r>
    </w:p>
    <w:p>
      <w:r>
        <w:t>Ú×ÔÎÉÊÒÛزع#ق&amp;گ*ل/م8نAمGگLفQطUسWصWظZف]کaگeلhلjگlقnغoشmڊlØkÏkËkÇlÃmنnمoمoÊqÕrÜtڙxص}عف</w:t>
      </w:r>
    </w:p>
    <w:p>
      <w:r>
        <w:t>کککگگظژßÙ×ÖÕÔاÔ¤ÔچÖدØ°ÚµÝضÞصß±ÞزÝخÜ¤Ü ÝÞڊڙسضظ§غ±طقسکسلشگضقغعلصم®و£ءےئؤ</w:t>
      </w:r>
    </w:p>
    <w:p>
      <w:r>
        <w:t>ئی{÷wڻtلqفoمmهlءjےhؤfý`ؤ[ئVءSڻSلSکQمNهKءGےCؤ?ý;þ6ÿ/þ(ý!ےهiهhڻhلfنeوaی\ؤWþQÿKE?9ÿ4ý/ے+ه)م$ڻهههونفصڙÞÚ%×&amp;Ô&amp;Ñ'Í(É)Ê)Ë*Ó+Û+ز-ظ/ف2ک5ل8م&gt;ڻFڻKڻPڻUنZم_گcفfظiشkشkصkظlفoگsنxڻ|ڻڻن</w:t>
      </w:r>
    </w:p>
    <w:p>
      <w:r>
        <w:t>مکش</w:t>
      </w:r>
    </w:p>
    <w:p>
      <w:r>
        <w:t>ÞÕÌÉÆÃنن</w:t>
      </w:r>
    </w:p>
    <w:p>
      <w:r>
        <w:t>نÅÊÐÖÞشقوءئ</w:t>
      </w:r>
    </w:p>
    <w:p>
      <w:r>
        <w:t>ýÿ~zvrÿmئiهگؤگلگصفÆقÀلکممنÁڻÄ÷ÇهÎڻÔڻÜڻژڻغڻولؤگؤقطش</w:t>
        <w:tab/>
        <w:t>ز</w:t>
      </w:r>
    </w:p>
    <w:p>
      <w:r>
        <w:t>ر Þرژضعقگقsکwظ|سزرڊڊڙژسصظغ}قsک?ک@فAعDصHژIڙKرNرPرSزUشQظLفFق?کثق©ع®ضضزکڊکڊگصگقعگ±گدگثق\ط\ش^ز_ڊaÝbÝgڊkزiضfفaع\طصشش ßÙßشضضضصeضeشeسgڊjڙmژoشqضkطeضظڙ&amp;Ü'ڙ(ض#طظظظظTژTرVÞWÛZÙ\Ú^Û`ÝaÞbرbژ`ش^ض[ضXصVشTژØژÚڙÜرßڊزڊسرصزضسطصطضضضڊصØژXÑWËVÆWÃXÂZÂZÃZÆZÉ[Ì\Î_ÍaÌaÉ`Å`ÂbÀcÁcÂdÇfËhÌkÌkËkÈjÄiÂiÁjنkلmÁnÆoÊmÎjÑfÑeÑdÐaÒ^Ó\ÓZÓYÒXÑکÐ¶Í°Ë°ÊشÅµÀقÁنÃÁÅÁÇنËگÐکÐÑÏÏËÎÇÎÃÎنÏلÑگÒلÑÁÑÅÒÈÔË×ËÙÉÙÅÙÀÙمÚلÜمÜÀÝÂÝÅÞÈڊÊڙÊزÉزÅرÂرÀرمڙلزگژگصÈصÊشÌژÍڙÎڊÏÞÏÜÎÛÍÙÏÖÐÓÐÑÏ¥Æ¥ÃثÀچلخک°لضÀضÁ±Æ®Ê©È¥ÆÅÁگکقگÀÃÇÊÈÅoÈqÂuل¶®®زضف~ÁqÈpÉoÈµÃµÁ¶نفککغÁقÆلÅنÄÁÂÅÀÈقÅµÃ</w:t>
      </w:r>
    </w:p>
    <w:p>
      <w:r>
        <w:t>Å ÄÃنکفعµصزخ§!¤#¤%¤'¥)ث*چ+خ,ڈ+®*ش)µ#کÀÃ Æ</w:t>
      </w:r>
    </w:p>
    <w:p>
      <w:r>
        <w:t>Æ</w:t>
      </w:r>
    </w:p>
    <w:p>
      <w:r>
        <w:t>ÅÀ</w:t>
      </w:r>
    </w:p>
    <w:p>
      <w:r>
        <w:t>ک¶ز&amp;چ'§)چ&amp;ر#شفÁÁÀ2À4م6گ;ف@¶=ض9ض5ض2µ3±5ڈ6خ8خ;خ=خ@خCخFڈH®FضBف?گ;ن7À3Á2ÀÃمف&amp;ض/°7ڈ?§@§@چ:±3¶+ک#نÃÃxÃwمvغtصr®sچv£v£w£yچz®{ص{فzمxÃxÃ4م4ک5ف7¶:ضHڈV¤W¤Y¤Y¥VخSزGµ&lt;ک5ن4ن4مثÁ§ن©مزکµعض¶شµزµرµ§µ§±©®خڈڈخ°خµخفدگ®ل±گصک¶فغغک¶لضم±ÀڈÁثÂثÁOÀRکU¶]شe®mخuثuثv§t©sڈqزn±`فQÀPÁOÀچÀ©گدفر¶ÊچËچÌچÊدÉرÆشعف©ÀچÀ@ÀBمEلLقS¶PصO°OڈQچS¥V¢Z ^ا`اb£c¤dثcدa°^ضZعPلFÀCÁ@Àلقغµص®ڈچر§®چدر§±غمملÇÀÉکÍ¶ÕصÝزسڈف§ف§قچعرض±ڊ¶ØقÐلÈÁÇÁÇÀ]ل_غbصiزqڈyچ¥¥¥~خzزl¶]ل]لقف</w:t>
        <w:tab/>
        <w:t>µ°®</w:t>
      </w:r>
    </w:p>
    <w:p>
      <w:r>
        <w:t>®®®خ¥ £¤¤ث©ڈزشµع فققککق¢ل¤ع©شعدÆ¤Ç¥Ç¥Áزشع£م¢م¢ل¶ڈ¢اد®شµع¶ÚغÚشÙر×چÕ£ÖÙÙÜÞ¤ß§ßدÞ®Ý±ÛغÚغ¤صثرخ©غ¢ÅÆÇÆÄ Á¤ضد§±¥ص¤صش°رد!ڈ%®'±'ش%ض!ضشTرSدT©UچX§[چ^خ_ڈ_ر^ز\زZ°XزVزTر----g8A©Ñ&gt;</w:t>
      </w:r>
    </w:p>
    <w:p>
      <w:r>
        <w:t>%jW*&lt;)</w:t>
      </w:r>
    </w:p>
    <w:p>
      <w:r>
        <w:t>35*   *     ÔHÕE×BÙ?ض:ه4ه4ن9ک&gt;ڙCÔIÔIÔHA=:5خ/د/د0چ4¥9?FDAdCg?k:y4./048s&gt;eEdEdCK2H.F)E#EFHJM</w:t>
      </w:r>
    </w:p>
    <w:p>
      <w:r>
        <w:t>P</w:t>
        <w:tab/>
        <w:t>RS</w:t>
      </w:r>
    </w:p>
    <w:p>
      <w:r>
        <w:t>R POLJJJ!K$M'P*S,Y0`2h3o1v/|,'&amp;%}$v#s"q!onnprv</w:t>
        <w:tab/>
        <w:t>y}ÿ</w:t>
      </w:r>
    </w:p>
    <w:p>
      <w:r>
        <w:t>£§د®ز</w:t>
      </w:r>
    </w:p>
    <w:p>
      <w:r>
        <w:t>شص</w:t>
        <w:tab/>
        <w:t>صµغقلÃÈÉÆÄ ÃÃÄÿÅیÇ÷ÉوËنÎمÑلÕلÙمÜنÞورهضےصئشؤژئڙےÚیÑیÌےÈýÈÊÌÎÖÝ</w:t>
        <w:tab/>
        <w:t>صگلکغڊÓËÃنکعض±ز®ڈخ§¤ا    ~ zwtrvz</w:t>
      </w:r>
    </w:p>
    <w:p>
      <w:r>
        <w:t>$</w:t>
      </w:r>
    </w:p>
    <w:p>
      <w:r>
        <w:t>)/x6o=h&gt;b&gt;\&gt;V;P7K282-.013.)¢,چ0¥5¢:7538=:8ن)ن&amp;ل%ف%µ$±#®"چ£</w:t>
      </w:r>
    </w:p>
    <w:p>
      <w:r>
        <w:t>$(+-}0v1o1g2_2^2]1_0b/d.l,u)y'}%"|{{{ {</w:t>
        <w:tab/>
        <w:t>|</w:t>
        <w:tab/>
        <w:t xml:space="preserve">  ئئ ئ þا¢¤ چ®±µقمنÀÁÃÅ ÊÐÔØÛÜÚÖرغقلمن ن</w:t>
        <w:tab/>
        <w:t>نمþلوگغلڙمÞنÙڻÙڻÚوÞهڙ÷سیطءک÷و÷ه</w:t>
      </w:r>
    </w:p>
    <w:p>
      <w:r>
        <w:t>ئÿ</w:t>
        <w:tab/>
        <w:t>þþÿÿ</w:t>
      </w:r>
    </w:p>
    <w:p>
      <w:r>
        <w:t>!ؤ"ن#ظ$ر%ڊ.ß2ß6Þ8Ý9Û:Ù;Ô;Ð:Ì8É6Ã0ن)ف&lt;ض:ز7ز6ش1ط,ق.ن0ڻ2ڻ4ل8ق=ف=ف&lt;&lt;:740 ,</w:t>
      </w:r>
    </w:p>
    <w:p>
      <w:r>
        <w:t>)</w:t>
        <w:tab/>
        <w:t>$</w:t>
      </w:r>
    </w:p>
    <w:p>
      <w:r>
        <w:t>#)-1#2*20260;.A+C)E'F%G"H!FCA@A A</w:t>
        <w:tab/>
        <w:t>ABD GJNRVZ]_</w:t>
      </w:r>
    </w:p>
    <w:p>
      <w:r>
        <w:t>`]ýZڻZگZفZظ\ص]ز_ڊbÞfÛuÓËË</w:t>
      </w:r>
    </w:p>
    <w:p>
      <w:r>
        <w:t>ËÓ}Û|Ù|×z×lڊ^ظ]ع\غ\ف]ق^ل^ن`و`ءdi ovy}</w:t>
      </w:r>
    </w:p>
    <w:p>
      <w:r>
        <w:t>£©®صش±°±°ÿ±ؤشےص÷µه¶غ قگنÃÉÏÑ×× ÖÕءÔقÔفÓعÕس×ڊØڊÜضÚمÛےÛÛ</w:t>
      </w:r>
    </w:p>
    <w:p>
      <w:r>
        <w:t>ÚÞز</w:t>
      </w:r>
    </w:p>
    <w:p>
      <w:r>
        <w:t>طکن÷ے</w:t>
      </w:r>
    </w:p>
    <w:p>
      <w:r>
        <w:t>ýÿÿþؤےء!و#ل%ط'ر)Ù*Ñ*É(Â%À%ن$ق¶ض °%®'د(چ)¥*)')*){'v$q!ib`\XTPLKJ&amp;F/?57;2=-&gt;'&gt;!&gt;&lt;',&amp;($$$%$$'+</w:t>
      </w:r>
    </w:p>
    <w:p>
      <w:r>
        <w:t>/01-*)((*"-'2+8.9.:.B0J0O0S/V-Z+])`'a&amp;b$b#b!_\\</w:t>
      </w:r>
    </w:p>
    <w:p>
      <w:r>
        <w:t>]^^a cde f!e"c(a.]2Z5V8Q:M;H&lt;C&lt;&gt;&lt;9;49/6+2',{1},'')-28{2{1ÿ521,&amp;$""# #</w:t>
      </w:r>
    </w:p>
    <w:p>
      <w:r>
        <w:t>! #%&amp;'&amp;%&amp;"+/124</w:t>
        <w:tab/>
        <w:t>55ÿ5ÿ5±/ش,ش)ش&amp;ض#µ#µ$Ä#Ò Ô ÖÑËÅنلگگلمÄ</w:t>
        <w:tab/>
        <w:t>Ë ÑÖØØÙÙØ#×)Ñ,Ì.Å/ن/ف0ش0±/</w:t>
      </w:r>
    </w:p>
    <w:p>
      <w:r>
        <w:t>#</w:t>
      </w:r>
    </w:p>
    <w:p>
      <w:r>
        <w:t>!!"#"#'*+(()ئ*ئ,/ 148&lt;BGMSVZVROJIHIJK N</w:t>
        <w:tab/>
        <w:t>T[ahl</w:t>
      </w:r>
    </w:p>
    <w:p>
      <w:r>
        <w:t>n nmlkpv| ýئےےÿ</w:t>
      </w:r>
    </w:p>
    <w:p>
      <w:r>
        <w:t>!~#|$u&amp;n&amp;h$b!Z$Q'H'&gt;&amp;9#40-,)!'%$* -/-+ '</w:t>
      </w:r>
    </w:p>
    <w:p>
      <w:r>
        <w:t>#)%</w:t>
      </w:r>
    </w:p>
    <w:p>
      <w:r>
        <w:t>!~"|$z&amp;s*m,`-T,N+I(E%B!ABDG</w:t>
      </w:r>
    </w:p>
    <w:p>
      <w:r>
        <w:t>HJJ</w:t>
      </w:r>
    </w:p>
    <w:p>
      <w:r>
        <w:t>I HGFEEFJOT Y!e!p x÷عشرررف</w:t>
      </w:r>
    </w:p>
    <w:p>
      <w:r>
        <w:t>ء!"#"! ýوقققاو£ؤ¢££ا&amp; ( )+,../.,)Å%Ç%È%Î%Ô&amp;Ö'Ù(Û*Ý,Ü.Ú/Ô/Î-É)Å%  ýےهڻل!ک%ق*ف.ف3ف7ف;ق?گFڻLےNýOQQ</w:t>
        <w:tab/>
        <w:t>QPOMID#=&amp;6(4(2),)&amp;(!&amp;$ ÇÇÆÄمعض°رخ©چ©©در±</w:t>
        <w:tab/>
        <w:t>¶گÂþÃءÅمÆمÇنÇÉÊÌÏÒÙررڙضفن÷÷ههءیےؤ ؤؤؤئء!ه#ڻ&amp;ل'ق(ش*Þ*×)Ð%Ë Çt&amp;ssr rqؤpهrلsفtغuفvگvنx÷zےzئywxxx!v*u+t*t(t&amp;''('('('''''''&amp;''' ýےو$م+گ3گ8گ&lt;م@ڻCهFیIؤKMMN MLKIGD@!=#9$5%1&amp;-&amp;)%%$ " ##$%(.31.##?&gt;?ACEJOMJ D?+)(()+ÿ.ý0ý2þ4669ÿ&gt;ئ:5433 20.,+,.-,++ÖÚßسغگڻ÷ےلطڊÖکڻےþ</w:t>
      </w:r>
    </w:p>
    <w:p>
      <w:r>
        <w:t>یکTUV]dkrolhdb`^] ^_adgÿlÿllkjgebaac</w:t>
        <w:tab/>
        <w:t>h</w:t>
      </w:r>
    </w:p>
    <w:p>
      <w:r>
        <w:t>m</w:t>
        <w:tab/>
        <w:t>o</w:t>
        <w:tab/>
        <w:t>r</w:t>
        <w:tab/>
        <w:t>t</w:t>
      </w:r>
    </w:p>
    <w:p>
      <w:r>
        <w:t>v vvvtoic]ZWVUTTÂÇÍ Ð Ó</w:t>
      </w:r>
    </w:p>
    <w:p>
      <w:r>
        <w:t>Ö ××ÕÑÌÇÂززغ</w:t>
        <w:tab/>
        <w:t>ÁÂÂÃÅÀکµ°زÛÚؤÙءÚڻÛگÜگÝگÝڻÝءÝیÞئßýرþڙþژþسےس÷ژهژڻسمشلصلصلضوضیطےظؤعؤقýکؤکئقءقوقمککگکلگمنمهمینؤمþگغضصشسژرßÝÛþےهنڻڻ÷ےý!#ÿ%þ%ئ%ء%و'م(ن(و(ء)ئ*ý-ý.ý.÷/گ0گ2ئ2þ0.,*(''$!¶ئ¶یعهغنقگÀمÆوÄئÁکþ¶ئËËËË~þ~ؤ~ئ÷نوءý~þاؤ¢هاگعسڊاÛاÛ¢Ú¤ß¥ژثظثگ¤÷اؤاؤےوگککگگم ڻےþؤےومقطغقگمهے÷و®یڈودلڈغرضزڊضÙµØ¶ØµÜصڊشز°ش°ظ±فصکµگعقععفغقفقگقنفهفءغےعئ¶ؤضؤ±ئ®یÓڻÔڻÒوÒڻÓڻcگeقhفnظtصrسqزpڙpßqÛrØuÔxÒ|ÑÒÔ×ÚÝرس{ضwعnکeلdلcگBنBلGقLعJطGضCض@ضAزDßDÞFÝJÝNÞRßTڙSصPغNکKلHنEڻCڻBنڈمدکخغدطڈشرش®ش®ض®ع®ف°کصکµقµعµضµشعزغژغشغطفغگفنفمظمصمژنرÁسÂظÂغÂقÁگنمگنفمعگ¶مضنشڻ°ڻ®ڻڈمضڻضڻضڻضڻضڻکعضژ"ڙ&amp;ر*ß&gt;Õ?Ö&gt;×;Ü8ڊ)صککڊلڙغسصڻß××Øþرگظرمڊلکعش</w:t>
        <w:tab/>
        <w:t>ژرÝ Ù(Ô)Ô)Ö"ßصقکگگکmعoشsرÛÓÓÔÙÞ|سmغmعغغضزرڊڊرÛ×ÖÖÖÖا×£Ø¤Ú¤Ý£ڊ سظففغOطOضUسZرVڊQڊOڊMڊPÛSÖTÖXÖ\Ö^Ö`×aØcÙaß^س[صWطTطPظOظOطظسڙ-Û:Ô:Ô8×6Ú4Þ&amp;شقغظXطYس[ڊ[ڊ\ßcÚlÖsÒzÏ{ÐzÑxÕuÚhڊ\صZضXطÖط×طصڊژÞڙÛڙÖژÒصÎعËکËنÌوÏهÒوØمÝفڙششßطØع×ظÖطغطکژنßÎÙÝÒÞÒÞÓÜÕÛØ×ÜÉزقطفظغطzغ}شرÜÖÔ Ó ÔÚڊشzغzغفشفÞعÕ¶ÑعÌفÇقÇگÏل×گßقصفشbژaÞcÙeÕgÑkÎrÉzÅ{ÆzÇwËrÎnÐjÓh×fÛfÝhßiÞjÝlßlرkزjسiشgصdشbژ@ظAصDسIڙNßLÛK×LÔMÑOÎRËSÌTÌUËVÊXÊZÊ\Ë^Í^Ñ^Ô\Ø[ÛYÞVرRزOسHض@ظ@ظثشچرخÜرÚقÓÈÌÈÍÉÍÅÓÁØضßچس§شثشþرÜØÑÊ Ê ËÐÔ ÛÿڙþرuÞtÜuÚxÙ{Ù}Ü~ß}ڊ{ڊxڊuÞ Ü£×§Ò©ÐڈÏزÎصÍعÎلÎÂÍÆËÈÊËÈÉËÈÍÄÑنÓقÔضÔ±ÓرÓخÔ§Õ¤Ù Ý Üص×شÕصÓضÒظÑفÒکÓگÔلÖل×لØکÙغÙظÙص×P×OÕOÓQÑTÑWÒYÔZÕZ×XÙVÙSÙP×----8=   ث 3$aÀfAL</w:t>
      </w:r>
    </w:p>
    <w:p>
      <w:r>
        <w:t>*.#,3ڙ6Ý9ØFÓRÍRÎOÓK×?Ý3ز3ڙ|ÜØÓÏÊÈÆÇÉÐÖ}Ü|ÜÝØÔÎدÈڈÈڈÉ©Î¥ÒØÝÝÝWÕWÔYÏ\ÊaÌfÎgÏhÐkËnÇtÉyÍvÒs×nÔhÒhÐeÕbÚ\ØWÕÊÓÆÑÂÏÂÍÅÈÈÄÍÆÑÉÒÊÏÏÌÔËÔÊÓزÎسÉطÄطÄکÆڻÉ÷ÅئÁÃÆÈÊÍÿÑیÎڻËلÏقÔزÏزÎ0×3Ó7ÏBËMÆNÆJËFÏ;Ó1Ø0Ø0×ÐÎÌÉÅ#Ç(É)Ê&amp;Ð#ÕÓÐ?Î9É6Ã4À3گ3ف3µ4ش3ز5خ7ث:¢&gt;?AA =¥9د8±9ع;ل@ÁDÅJÇPÈUÉ\ÈbÆhÃmمnگoفoعnضl±j®iدi§jاj kاm¤q§uچy©~©چ</w:t>
      </w:r>
    </w:p>
    <w:p>
      <w:r>
        <w:t>چث¥£</w:t>
      </w:r>
    </w:p>
    <w:p>
      <w:r>
        <w:t>ysچmشfصgصg°mڈsخwچz§x§uz~ ¤چدز¢±خش±شع°لدÁ¥Â¥Ã¥Ã§Ã©ÃدÅرÈزË±Î±Ò±ÖزØڈÜ§ر¢زسطغگڻه÷¢÷ث÷خو°ن¶معگغقفغفزعÚض×عÔکÑگÎلËلÈگÄقÁعÀضن°گضغف¶کضگ±ل®مثمگقغµشڈث©دز</w:t>
      </w:r>
    </w:p>
    <w:p>
      <w:r>
        <w:t>شض}µxµtضsعrقsقqÁmÇhÌbÐ[ÓTÕNÔHÓCÑ?ÎÙÓÛÏÝÌßÉفÃئمئمؤمڻÇÝÒÛÓÙÓ.À,گ*ع)ش)ر*¥,¢.044531¢/ث-د.°1¶5ک8م;ن?ÁCÁIÂOÂUÁZن`کfعg±dدa¥_`bgاjڈj®kزjعfمbÃ]ÇWËQÍKÎDÎ&gt;Ì8Ê2Å.ÀÎÍÉÅ¥نرف©±¥خ¥¤ث§خ¤ڈ©ز®°ص°عزگ®ÀڈÃ©Æ¥ÉÌÎÏÎ[Í[ÌcÈkÅrÁzل{گ}ق}ف}غyفtفpغl¶hضf°g©i¢m q u y£|¥~©خد±عغم{ÃwÇqËgÍ\Î[Í1Í7Ë=ÈGÃPلQکPفO¶NضH®HچI¢J¢J£N§S©Xخ^خ`©c§e¥f£fghjj kثmڈoزqشtضwµ~عغفغµخ±خ±¢®ڈدخدڈز</w:t>
      </w:r>
    </w:p>
    <w:p>
      <w:r>
        <w:t>شش±</w:t>
      </w:r>
    </w:p>
    <w:p>
      <w:r>
        <w:t>رخ§¥£££¤¤§ڈ©®خ±دعڈنڈن®م°لضکغµف©گÀÂÄÄÄ|ÃvÁqمmقiصgدf®dشaض]¶Y¶UµTقTنRÃOÆLÊHÌ&gt;Í5Î2Î1ÍrÍpËpÈpÅqÂpÁoنmÀkÂhÄeÆbÆ]ÅYÂVمTقRگPنLÂFÄ@Æ;Ç/Ç%ÆÅÃÁلغصڈ§¥£ااثڈزشض¶غ%ق/ک9کCقLعPµRصU°V®WزXشZµ]غ`فdقiغnµo±qرqزr±sشsصvµyع|عغع¶ضش°¥|yzzا®±ضµ ¶£¶§¶خض®ش°زشڈصرضزص°صشضصµضغ¶کعمعÁ¶ÅشÈرÉرÊ®É°ÉشÊضÌµÏ¶Ó¶×±ÙڈÛ±Ýµڙ¶صµگدیائþ £</w:t>
        <w:tab/>
        <w:t>ث</w:t>
        <w:tab/>
        <w:t>©</w:t>
        <w:tab/>
        <w:t>ڈ</w:t>
        <w:tab/>
        <w:t>زµقگللþموگففظمسÂرÂÝÁÚن×گ×گ×گÕنÒÁÏÂÌÂÊÁÇنÆلÄنÂÁنÃگÃفÃµÂشÀ°لزقرلخÀثÁ¢ÂÂÀلغ¶ل</w:t>
      </w:r>
    </w:p>
    <w:p>
      <w:r>
        <w:t>ÂÃÃÄ~Ä}Å}Æ|É{ÌzÎwÏtÏrÍuگrشpچp¢pqrs¥u®wشyµ|غک</w:t>
      </w:r>
    </w:p>
    <w:p>
      <w:r>
        <w:t>کقف¶ص°ڈ©¥ ¥ خثزد°°ش¶صکصÁصÆشË±Ð®ÔڈØچÙ¥Ú£Ü¥ÜچÞڈر®ژ°ض±غ°ک°مزورڻ©ن¥ڻ ووهء¢ءخیدءز÷ضه¶وغنقلگفگضلژگرقÞغÛ¶ÚصÙ°ÖصÓ¶ÍقÈلÁنکنصمڈل¥ق¶ش®صفلÀÃÆÇÇÆ|ÄxÀuگ3گ1غ/ص.ض.µ(غ"فففعµ®§¢%,,///01¢2§3ڈ6°9ض?عFفMفTعX¶[صZ©XWVUVWX{Y}Y\`__^^^]^¥^ش^¶\ق[گZلUÁPÄIÅCÅ&gt;Ä:Â6ن3گ#Ç#ف"ڈ! !$$&amp;)' 'خ(ض(ف'م&amp;Ã$Ç#ÇMÆLفKڈJ IHJLMNOPROP¢QدQضQگOÁMÆMÆصکژµڙزرچڊ¢ڊßÞÝ}ÞzÞvßuڊsرrزqمsمtمuقvطvسwڙyزژش¥صخط®عشگµوغےفÿققغ ض±®ر ڈڈر®°ÿصþµýµؤµý°ÿڈÿدخ§ث</w:t>
        <w:tab/>
        <w:t>¥¥ثچ#ڈ.ز7ز7±7ش5¶2ک#مÃ ÄÅÿÆئÆ÷ÅمÄکÂغÀطلصکÈÂÈµÈچÆÄÄÃÅÈ~É~Ì</w:t>
      </w:r>
    </w:p>
    <w:p>
      <w:r>
        <w:t>ÐÎÍÍ¤Í®ÍصÌغËلÉÁÈÂÈÂÀض©}|{|}</w:t>
      </w:r>
    </w:p>
    <w:p>
      <w:r>
        <w:t>£</w:t>
      </w:r>
    </w:p>
    <w:p>
      <w:r>
        <w:t>ر</w:t>
      </w:r>
    </w:p>
    <w:p>
      <w:r>
        <w:t>شعگÀÀMصOرR©Wخ[ڈ\®\°ZµWفR¶MصMزIرDخF¥IJ MاQ£R¤T¥TثTچRڈO±N°Mزو®÷ڈئخþخڈز±ý±÷°هزو®ڈث"¢',.د)ڈ#ر®ررڈڙ©ژ§شثط¥غ¥گچمڈمرمرظڈڙ©%ث%£&amp; '*.3 3 1ث/خ)©%ث5¤5£7:@FD£Aچ;ث5¤غقمÄÈÆÂ غغ  ثڈخ§§اKJKLNNNORSSSSTVWWWWWY[]]\\^___```^\YVURPMKصصصص</w:t>
      </w:r>
    </w:p>
    <w:p>
      <w:r>
        <w:t>ططظظظ</w:t>
      </w:r>
    </w:p>
    <w:p>
      <w:r>
        <w:t>ظظظعفگننممڻووه÷ےؤýئؤþÿÿýئ÷هڻمگفعطصyuplmnnswz|kjihf}fxhrhrirlwm}nnmkkڙرر</w:t>
      </w:r>
    </w:p>
    <w:p>
      <w:r>
        <w:t>ڙز}ژ}س}سژ</w:t>
      </w:r>
    </w:p>
    <w:p>
      <w:r>
        <w:t>ژسشصظغغعغفقککک</w:t>
      </w:r>
    </w:p>
    <w:p>
      <w:r>
        <w:t>گمنڻووو</w:t>
      </w:r>
    </w:p>
    <w:p>
      <w:r>
        <w:t>ڻڻه}ه}ءیءهنکغطسڙ|x&amp;t't't#z46</w:t>
      </w:r>
    </w:p>
    <w:p>
      <w:r>
        <w:t>:H{UsUtUuRyO}B444ققنÄÁمکغغغ~کyمuÂuÅuÉvÌyÌ|ÊÇÅ</w:t>
      </w:r>
    </w:p>
    <w:p>
      <w:r>
        <w:t>ÃÀمکقصضظلی~ه|وyڻvوsهoیkؤighikmorvzیمعضصb</w:t>
      </w:r>
    </w:p>
    <w:p>
      <w:r>
        <w:t>de~g{ixwrjj</w:t>
      </w:r>
    </w:p>
    <w:p>
      <w:r>
        <w:t>kts|ecb</w:t>
      </w:r>
    </w:p>
    <w:p>
      <w:r>
        <w:t>cc</w:t>
      </w:r>
    </w:p>
    <w:p>
      <w:r>
        <w:t>io~m|j{f|c|czdxhrlrprrrtsvtwvu|rol</w:t>
      </w:r>
    </w:p>
    <w:p>
      <w:r>
        <w:t>heccلنÁÆ~Ë{ÈyÄxÀxگyگwنrÂnÆnËnÎoÑqÑuÐyÎ|ÌÉÆÂنملÄÉÍÑ~Ï}Ë|Ç|Ã|ÅxÇtÈsÊrÎrÒrÔsÖsØuÙv×|ÓÐ</w:t>
      </w:r>
    </w:p>
    <w:p>
      <w:r>
        <w:t>ÍÉÅÅÄ{wsاoخkخkدl©n§q¥tاvxzFFL{QwNvKuGuCuCtEpHkLkQkUlXoXrVuTxS{M~HFF@B~FyNuUq]meiejekbo`sR{DDBA@{wvuuupkjk£lثnثr¤w£yا{}~ÞÞ}گtفrظoظjغfکbم^÷]ؤ^þ`ÿbdgÿlýqیtڻwظ|ڊÞÞnnv}~x|w{uzszq{m}ifccegknqtw{|~vonnÿ{wp$h$h%i!nszÿi}lxpsleefkoywj~j~i}02{5vBqOjOkPkMoJs4~200E~GzHwJuLsZlhdidieghfk`pZtPyG~F~E~ص|µxعuÅmÒfÓfÓgÑkÎoÊrÅuص~ش}ص|ےvیsیpئoýoprtwwÿxؤwےv</w:t>
        <w:tab/>
        <w:t>o lhecc'c,b0`3^7[7[8\5`1d-g(ijil</w:t>
      </w:r>
    </w:p>
    <w:p>
      <w:r>
        <w:t>p</w:t>
      </w:r>
    </w:p>
    <w:p>
      <w:r>
        <w:t>p</w:t>
        <w:tab/>
        <w:t>op~n~lkjjklmoqrrrpگkکiکgلeڻd÷eےgئjئmءmوmنmگk----&amp;$¶کفÀگمغگغµضضضµ¶غک&amp;$شغµ¶گکضقضش°°±شصµغ&amp;$¢خ¢خرشقاعچصچصچصدشڈ°د®دڈ©خ§©¥©¢خ"$چص¥®¥®¥®¥®چصچصدشڈ°د®دڈ©خ§©¥©¢خ"$ع¢°¢¢خچصعڈع¢عڈفخقچقثف¤ع£µ¢صا°¢"$°ڈض§ض§ض§ض§°ڈعڈفخقچقثف¤ع£µ¢صا°¢&amp;$¶زغڈفدع¢°ڈ®§دڈرچدڈڈ®ر°ز±ش±ض±¶°ع®غڈ"$رچشڈشڈشڈشڈرچدڈڈ®ر°ز±ش±ض±¶°ع®غڈ"$°¶±µ¶زرچچر°¶چر§°ثش§ض©µد¶رعز¶±µ"$خڈر±ر±ر±ر±خڈچر§°ثش§ض©µد¶رعز¶±µ&amp;$ÁÃ£گ°¶خڈصغکغقگمÀÂÃÃÃ&amp;$ÀÂÄÁکفقگقفغفقگمÀÂ"$گممممگقفغفقگمÀÂ"$گممممگقفغفقگمÀÂ----"$مگفغ¶ش¥®ض§ص©شڈر± غممم----ز87 #</w:t>
      </w:r>
    </w:p>
    <w:p>
      <w:r>
        <w:t>%</w:t>
      </w:r>
    </w:p>
    <w:p>
      <w:r>
        <w:t>,</w:t>
      </w:r>
    </w:p>
    <w:p>
      <w:r>
        <w:t>UÅ*(^(</w:t>
      </w:r>
    </w:p>
    <w:p>
      <w:r>
        <w:t>XX k!+&gt;)&lt;):,807283:4&lt;5&gt;3@0A-@+&gt;C@&gt;=="&gt;$A#C"D EDDC©G§E§BخAرA°BصDصEصGشH±HزIرIدH©GfFeDeBh@k@mAnBoDpFpGoHmIjIhHfF</w:t>
        <w:tab/>
        <w:t>PMIHGFF</w:t>
      </w:r>
    </w:p>
    <w:p>
      <w:r>
        <w:t>@;;&lt;&lt;=&gt;@DHKOQ</w:t>
      </w:r>
    </w:p>
    <w:p>
      <w:r>
        <w:t>Q</w:t>
        <w:tab/>
        <w:t>PNML#J)F'D&amp;B%?&amp;&lt;'9*5-22151738597999;7?5C0H*L#NOONHRKMNH\Ai:j:g?dDVKHSHRHR¢E£@¥;چ&gt;د@زBصCعDگDÀDÄCÈBÌ@Ð=Ô8Õ9Õ9Ô=Ò@ÐDÍGÊIÆKÃMنNقN¶NشN®MڈPدS©PچL¥H¢E:T&lt;O?JMCZ&lt;[&lt;\=Z@XCVFRHGN;T:TمQÀOÃNÈKÍHËGÈFÄFÁGÀGنFÁAÅ&lt;Ì&lt;Ó&gt;Ô@ÕAÔCÔDÒGÑJÍNÉPÄRنRمQØUÚPÝKعEی&gt;ے&gt;ے&gt;÷DنIشOØUØUVUTPKIGDA=:76#6&amp;7'9(:)&lt;(&gt;'B&amp;E#I LOQTWWVvUvT|PLK|JyJwKuKsKsJvEy@}@@</w:t>
      </w:r>
    </w:p>
    <w:p>
      <w:r>
        <w:t>ACJPR~T{UwVvVvUےTýOK= = &gt;BGK</w:t>
      </w:r>
    </w:p>
    <w:p>
      <w:r>
        <w:t>ORےVےTUT¥I¤H¢GGGGA&lt;¤&lt;خ&gt;ڈ@رCدG©J§M¤PSVVUÀZÀWÁTÂRÄPÆOÈNÌLÐJÙFرAڙAڙBßGÛKÍRÀZÀZWWاS§O¥M¤K£H£E¤Bث?چ&lt;ڈ:ز:ص:¶&lt;ع?عBعFµIضKزP©T¢WYXWچWدR®MلGÊ?Ë@ËAÈEÅJعQ©XچXچWؤYؤXUQONýNیNےLےJؤGþCC</w:t>
        <w:tab/>
        <w:t>D FH OUWYZýZؤYSXVU[T_QdObLbJaGbDcAe&gt;h;k9o9q:s&lt;t&gt;t@tBsFrJnNiRcU]WYXTYSXqWsRvM~JFB&gt;&gt;&gt;EKRqYpXqWطYطYلTءOمMعMغHقDکCلBنBوBءBئCýEÿGþLئPءTڻVگYعZظZطY!a#\%W&amp;W+Y/[-a*e%d!ae`[] `ejfenkilnqpnضuضpصkشfزb±\شWصWضWµZع^غbغfعnµuضuwtzpl{kyhyd{_}][Y</w:t>
      </w:r>
    </w:p>
    <w:p>
      <w:r>
        <w:t>Y[^_`_^^_`~a~bce</w:t>
      </w:r>
    </w:p>
    <w:p>
      <w:r>
        <w:t>ffeccfhk</w:t>
      </w:r>
    </w:p>
    <w:p>
      <w:r>
        <w:t>n~qxuwuwt'q)k,f2i7l5q2u1v,t'q#~&amp;z*w1s7q8w9}5~1,'%#~vwurvlxg|c}a}`yavcvaw^z\[\\\]_abd|gykwoxrytzu|wyzzyyz|~~~{}xzvwY}Zz]yaye{h}ieaY}ÈÊ{ÍvÓxØ{ÖÔÓÉÈقکمÂÇ}É|Ì|Ï|Ñ}ÕØÒ</w:t>
      </w:r>
    </w:p>
    <w:p>
      <w:r>
        <w:t>ËÄلقOQTam}n}o}nmiPOO))({'n%a'\)W*W+^/c.i-o-~-,*)رررڊyڊoßlÞißfÞcß_ر[رZڙYزYژ_شdضfضiصlشoسqسسزرر°رد©چ¥£ }{}t{k{bzZyQzK|ECCDEFF</w:t>
      </w:r>
    </w:p>
    <w:p>
      <w:r>
        <w:t>H~J~K~L~Wbmx|</w:t>
      </w:r>
    </w:p>
    <w:p>
      <w:r>
        <w:t>¤§د|ڈ|ڈ}ڈر®°ش</w:t>
      </w:r>
    </w:p>
    <w:p>
      <w:r>
        <w:t>µععلzÅtÈsËrÎqÑrÕsØuÚwÜzÜ}ÝÜÛÙÖÒÏÆگغصش±ز°ققکفطسرÝ×ÒÌÈÅÃÁنکعش®خ§¤£¤¤¢ ztojigc`]ZWPJEA=;82,(%"</w:t>
      </w:r>
    </w:p>
    <w:p>
      <w:r>
        <w:t>}"y%v-p6l7e9_:_&lt;l&gt;xA}DGJMQW\bfg}br^f^[`WcRmKyE@99;&gt;EL</w:t>
      </w:r>
    </w:p>
    <w:p>
      <w:r>
        <w:t>I</w:t>
      </w:r>
    </w:p>
    <w:p>
      <w:r>
        <w:t>F|LrQiV`\dhislxp}uz~ ¤§|چ}چ§چڈ±علنÁÃ</w:t>
      </w:r>
    </w:p>
    <w:p>
      <w:r>
        <w:t>ÄÂzÁrÀjÀbÀ[ÂUÃUÃUÃXÅ[ÅiÇvÇzÈ}ÉËÐÕÚڊشغغف{ق}کلنو÷</w:t>
      </w:r>
    </w:p>
    <w:p>
      <w:r>
        <w:t>ؤ rc^ZVX[`dhksz</w:t>
      </w:r>
    </w:p>
    <w:p>
      <w:r>
        <w:t>ýؤئےءومگقئýÿ</w:t>
      </w:r>
    </w:p>
    <w:p>
      <w:r>
        <w:t>|yv sssstx}ؤئiir{</w:t>
      </w:r>
    </w:p>
    <w:p>
      <w:r>
        <w:t>{vuv|wxwuxszr{q}qqqstx{</w:t>
      </w:r>
    </w:p>
    <w:p>
      <w:r>
        <w:t>|wqljiصصگÅÍÕÖÔÐ~ÏxÐqÑqÑrÖwÚyÞzزzضyظxفvکtگrگjلcمcنcڻeڻlهsءwےzؤ|&amp;0:~:~2z*w'w$w!xz|}yt!q%p+o0q7s&gt;vExMyPySyR}QOM</w:t>
      </w:r>
    </w:p>
    <w:p>
      <w:r>
        <w:t>C80( ýیهن~لxک}غضژßÚ</w:t>
      </w:r>
    </w:p>
    <w:p>
      <w:r>
        <w:t>ÚØÕÒÎÉن¶ضصڙژصغگقعضژزررڙ1¢9BJRSSOKGDA?@@{AyBwDvFuIuLuOvRxT{VVWVVWUSQMGAا:¢3¤0£1¢µش°ز®®ز~°zشuضs¶pفnگlلmگoغvص}ششص</w:t>
      </w:r>
    </w:p>
    <w:p>
      <w:r>
        <w:t>صعکÁÇÍÔÚßزضظعغغظصzشtصnظqغtگvوwےwÿvtrnkaaa</w:t>
        <w:tab/>
        <w:t>i p w~</w:t>
      </w:r>
    </w:p>
    <w:p>
      <w:r>
        <w:t>#)/488|9z:|;}=?B</w:t>
      </w:r>
    </w:p>
    <w:p>
      <w:r>
        <w:t xml:space="preserve">FJMQTyWuZq^ncmhnkpntnxn|mljihecZRNJGC@=:73.(! </w:t>
        <w:tab/>
        <w:t>uy}ýهکک</w:t>
      </w:r>
    </w:p>
    <w:p>
      <w:r>
        <w:t>کغظطڙÚاÖ¢Ò£Í£É£Ã¢م فµ7669&lt;AFFFC@ &lt;7OMKJI</w:t>
      </w:r>
    </w:p>
    <w:p>
      <w:r>
        <w:t>JK|MxNuRqVmWmXnUsQwO{NO</w:t>
      </w:r>
    </w:p>
    <w:p>
      <w:r>
        <w:t>QRUX[biry</w:t>
      </w:r>
    </w:p>
    <w:p>
      <w:r>
        <w:t>~umd~[}V|P~M~IHEEQ]jvz~¢§ڈ~د{©wخsدnدmڈl®n®qزwز|®رڈدچ¥¢~wr nاiاeا^ YSOT£VX\_gosqokU¤T¤T£l¤l£u ~~|zz{}}zxxyz}</w:t>
      </w:r>
    </w:p>
    <w:p>
      <w:r>
        <w:t>ا¥ثث~§{چx©x©{د~ر°عمÂÅÉË~Ì|È_ÉYËTÌVÍXÍ[Î]Ï`ÑbÏlÏuÏzÎÍËÇÂلغعض±زڈخچ§§§§ث  ¢|£w£q¤l¤گاموءےþ £اþ¢ئثو¤گا!©$¥'ا3?&gt;&lt;9ا-ث"د!خ!©£ £§در®ڈا©ث§ث¥¥ا£ ¥©ث£|wrmg&amp;aaaabd g g g c ^[YWUU'U0U8UFTGUEZB_?`=`=f&gt;k?mApDrGsLtQtWs[p^m]d\[[QYH[C\&gt;]&gt;_C`HbLdPcVa\bcak`r]xZ|V~RMID~A|&gt;x;s:m:g:a5b0c&amp;ipx",6@ K[\\U¤L§Eخ?د8د0د*خ#چ¥ا±ڈ©§¤ ¢چ§ث£ا¢¢¢©ا°°از£ر¥£©®°ش±لرن©ÃثÎ¢ÙÚÙ ×¤ÔچÈڈل±گزلر9°;ر=خ@§MاZ[[SثGڈ9±9±9°--یÿG¤دjیÿÀوvیÿ~و~Hس~ضÁ</w:t>
      </w:r>
    </w:p>
    <w:p>
      <w:r>
        <w:t>~p~~.ÿÿÿÿ~Þگ~ظ~`+ ~~~~~.ÿÿÿÿ~À~pژ~`+ ~~~~~'&lt;ÿÿÿÿ|@|@|@|@|~~~~&amp;ÿÿÿÿ~@~~~&amp;ÿÿÿÿ~~@~~&amp;ÿÿÿÿ~W~~~&amp;ÿÿÿÿ~~~~~~~~~~~~</w:t>
        <w:tab/>
        <w:tab/>
        <w:t>%~~</w:t>
      </w:r>
    </w:p>
    <w:p>
      <w:r>
        <w:t>%~~  ~~  ~~د%~~¶%~~,Ó!~و~Ü[~0¶</w:t>
      </w:r>
    </w:p>
    <w:p>
      <w:r>
        <w:t>~a~~,Ý!~و~¤~ گ</w:t>
      </w:r>
    </w:p>
    <w:p>
      <w:r>
        <w:t>~4~~ؤ\*31%ڊo</w:t>
      </w:r>
    </w:p>
    <w:p>
      <w:r>
        <w:t>ÁIم</w:t>
        <w:tab/>
        <w:t>¢</w:t>
      </w:r>
    </w:p>
    <w:p>
      <w:r>
        <w:t>\</w:t>
        <w:tab/>
        <w:t>9.g     Á ؤ-</w:t>
        <w:tab/>
        <w:t>ےÿÿÿ"-g8A©Ñ&gt;</w:t>
      </w:r>
    </w:p>
    <w:p>
      <w:r>
        <w:t>%jW*&lt;)</w:t>
      </w:r>
    </w:p>
    <w:p>
      <w:r>
        <w:t>35*   *     ÏÑ</w:t>
      </w:r>
    </w:p>
    <w:p>
      <w:r>
        <w:t>ÒÕ~زyلsمtکyع}ÝÐÏÏ}zt¥nثnثo£t x</w:t>
      </w:r>
    </w:p>
    <w:p>
      <w:r>
        <w:t>`c~fzutmnps}wo~a</w:t>
      </w:r>
    </w:p>
    <w:p>
      <w:r>
        <w:t>`</w:t>
      </w:r>
    </w:p>
    <w:p>
      <w:r>
        <w:t>`FrCmBhAc@]AXCSFNIJKHNGNJMLKNJPHSFWE\F`GdIgKiNlUo\rcrkqqnxk~f~e~dxcrcobl`k^i[jVkQnLrHuEyC}A???@BDGILNONLIFHKN£PثP©NدIرF®IزL±NصO¶PفQمQÄPÄOÂMنJمGمCن&gt;Á9Â6Ä4Æ2É1Í1Ñ1Ô1Ø2Ú4Ý5ز:ز;ڙ;ß;Ý9Õ8Ì8È:Ä=Ä?ÅAÈCÊDÑGÙHڙEغBغBظGضLÛQÎWÇZن\ک]ع]ص\زZرWدU©XچZ¥\¢\\ZXUXY[[[YWTPKJ~J|KyKvMrNoQnTqVvW{WXYZ[]`ci}ntvj|d}]~W}Q{LwFrwqlmoprmik£oاuywtsx|zwکhقfغdضd°dرc©a£]XRMQUX[\[_dg~j{mxoqqjpbq[rYrYq[o^o_nhkphtgxd|b_}ZzUxSwQwNwJwHwFzI|KNOONLJHE@;;;=@F K¤P©TرV±XµXقYقXکUگQمNÀKÆEÌ@Ð?Ô?ÖBØEÕPÒZÜZصYطTغPقNکKکIکFق=غ4غ+غ"فکگگگل!م%ڻ(ن.م4ن?لI÷Dý@?&gt;&gt; &gt;?@BEIMOTX\</w:t>
      </w:r>
    </w:p>
    <w:p>
      <w:r>
        <w:t>^_`÷aکcسdÜdÜmÛqÚuÙwØy×zÔzÐzÌyÈwÄuنoکhض{زyßvßuرpژkطnقpکqکsفxظ|ط|ض{{yv s</w:t>
        <w:tab/>
        <w:t>plhd_YRO</w:t>
      </w:r>
    </w:p>
    <w:p>
      <w:r>
        <w:t>L IGHIHHJN S</w:t>
        <w:tab/>
        <w:t>W</w:t>
        <w:tab/>
        <w:t>\ bhmpq%r,q1p7m&lt;j&gt;i@fBdCaC`B[&gt;V&lt;S&lt;O&lt;L&lt;H=G&gt;G@JCMFNJONPQOUNYL[I[FY=V3U0U,V)W&amp;X#[ ^ap</w:t>
      </w:r>
    </w:p>
    <w:p>
      <w:r>
        <w:t>|xwwvhZ)Y*X+X,X.Y0Z3[5\7_AeKjQqWuYy[}\]\[VQLHFDDDFILPV[[\]^¤]خ[®XرNڈDڈCڈAڈ&gt;ر&lt;ر9®7±5شAصLµOغSکVنYÄ[Ê]Í]ÓTÒJÑAÐ7Ð.Ð,Ï*Ð$ÓÓØ(Õ1Ö9×BÖJÕQÙMÞIژGظFقGمHهIیLےOےSیWءZه^نaگcفdسgÝhÔiÌiÄhلeگdقc¶_شZز_ڈd©f§h¤iاiighi|hvfqdl`dW^M\SXXTZP[L\G[G[FeBn;u3z.|(~"~}{#l!h c_ ZX V#N&amp;I*D,D-E(O&amp;R$U#X$\&amp;a)f-j3m4m5n=oFpJoNnRmUkXh[f\e]d]b]`ZXWOXJXEYEZE\L^R`X`_a`ab_h\nYqUtQwMyH{D|?|:{4z/x+u'q#lvpyk|f}filrwvqvpےtýqpkeca_\OJEDEJO!T!Z"\"_ eknprstؤuئuےtرnرkرh®e°b°c±cنbÍ`Ï_Ñ^ÌZÆWÀUقSفSغRغLغFفFÀHÆJÌMÒQÓTÔVÔYÔ\ÔcÒiÍlÇmÁnکoضoرoرnbZRI@@@IRVZ</w:t>
      </w:r>
    </w:p>
    <w:p>
      <w:r>
        <w:t>]`abba^#Z%U&amp;O#E$?$:%:'C+K-O0S3V8X=ZC[I[NZRYUXRVNTJSFSDTDREPFMGJIIPGVG]GcHgIjLjOiRhUfXlYrZwY|V~U~TR~Q}N|KzC{@|&lt;|;|9}9?DJQRW\~^|`zbwdqejecc]`UdLfCg:f4c/_+[)V'[$`#eilnm jgbhd`\~W}Y|\|_zbxdufoihk\lOlJjEh@d=`=Z&gt;T?NBIDHFGEIDKCMCOBQAS@VBXE[J^O_U```k_s\{X}V~S|E{6z*{%} ~  ,8COT</w:t>
      </w:r>
    </w:p>
    <w:p>
      <w:r>
        <w:t>Y]abbba^UMD&lt;5...5;AP^fghjlmnnmkhÀdÂdÄeÊeÏfÒfÔhÖiØlØmÖnÏnÉlÄiÀd`\X S</w:t>
      </w:r>
    </w:p>
    <w:p>
      <w:r>
        <w:t>O</w:t>
      </w:r>
    </w:p>
    <w:p>
      <w:r>
        <w:t>J</w:t>
      </w:r>
    </w:p>
    <w:p>
      <w:r>
        <w:t>E A&lt;9631/!-%-*,.,2-6.:/A3G9I=K@LDMHMMLQKUIXE^?b9e2g/h-h'h"hfc`ÂZÂYÂYÀ[ق^ص_ز_ڈ^©]ث\¤Z¤X¤V¥U§QچMڈHشDغAم&gt;ن7Á2Â2Â3Ã@ÅMÆQÈTËVÎYÕ\Ü^Ý]Þ^ژ^ط\ق[نXنSلNمHڻBڻBهF÷KءOءSءTهZڻ`مcکeفgطhڙjÚjÒhÌeÆ`ÂZofo]nTnKmBm&lt;l6m1o,p,q,q/r3s6u9v;u@sEsNtWsaqipjpiogof#g#g$g#g#g"f"g"f"fVSOKHD@=:51'///3071;3?6B8D&lt;G?HCIGIJINHRGUEYB\?^&lt;a8b5d1e,e(e$e ca^[V^___^][Y!U#R*T/X-]*b]:Z:X;V&lt;R?O@OFRKVH[E`@]:Z&amp;Z$P#G$D%A'&gt;)=+=-=0@1C1C5&gt;9;5D0M/N/N.K-H,E)D'D&amp;E(N)W)Z(\'[&amp;ZÒ]ÖXÛTرQضQغQکRنTوWفZژ\Û]Ò]عYگSهMیKýJIHI IKMOQ</w:t>
        <w:tab/>
        <w:t>TÿVوWعYOUPTQTYS`RgQnOkNgNcN_N]N[MZMYKYHZE\B_@c&gt;g&gt;h@gBfCeDcC`D^E\G]H^IcIhHkHmIpJqKrMrOqQpSkUeV_WYWVXSXQXPXPWOUمXÂRÈLËJÏJÑKÓMÒPÐRÌUÈWÃXمXTRQQPQRTVYZZXWTخPدOصIلCلBمAنCÀQکS¶S±SڈRخP×?Õ&lt;Õ8Õ3×0Ø/Ø/Ù3Ø7Ù9Ù;Ú&lt;Ü=Þ=ڊ=ر:ڊ7ß5ڊ3ڊ2ر0ڙ0ز0ژ4ژ8ژ:س;ص&lt;ط&lt;ظ&lt;ظ;ظ8ط4ط1ع/غ/غ/ف2ف5ق8ق;ف&gt;ع@ضAژAڙ@ر@ڊBßBÝCÚBØA×?A=963347:=??!=!:!7!4"2#2#5$8$:&amp;&lt;(=*&lt;*6+0,0-;-=,@*A(B&amp;B$A#@"@ CDDCBA±;±8ش6ض2¶/گ1Á5ن:گ?ع=±;ÆAÇAÆAÆAz=y&lt;z:|62</w:t>
      </w:r>
    </w:p>
    <w:p>
      <w:r>
        <w:t>47=A@z=;50*% ا#¢*ا06&lt;;940////149&gt;&lt;9þ4þ2-)</w:t>
        <w:tab/>
        <w:t>+./1 5</w:t>
      </w:r>
    </w:p>
    <w:p>
      <w:r>
        <w:t>97þ4©9§5§0§,چ'د ز°ش±زر"ڈ&amp;د)ڈ-®.±/ش-ص+ض+µ,¶/µ2µ5ض8ض9ص:ش;°;ڈ;©9Ï3Ï3Î4Î4Ï3_/a-d,j*p&amp;n%m#l!lmnptw{}~~~}!z$w(s*j.a1`1_/&gt;2&gt;0C-G*E(B(?(;'=#?@AEIMP!N&amp;K+I.G1D2@3?3&gt;2§1ث.ث+ث(چ%©%©%خ(©*خ-ڈ.®.±-°*°(±%ش#ص#ص&amp;ض)µ+ع-ق-ق*ف&amp;ف#ک ل$ل)م+ل.گ0ک1غ2µ1ش0±1°3®3ڈ4©3§1ز3°3ز4ز3ز3.*'$"! %:::74%'..Ü1Þ,ڊ'کþÿÿے ع)Ü2Ü1þ/*%$  #%$&amp;../ÿ0þ/h+k%n ~w%h+h+,+'#!   %),,,J(J'P$V!R M K IKNOSXZ[]^\Y$V'S(O)L*J)J()%!(56420!%-+)S(U$V WW_gnuvvsqd W&amp;V'S(Ò)Ò(ز ڊÞÞڊڙش</w:t>
      </w:r>
    </w:p>
    <w:p>
      <w:r>
        <w:t>ظ</w:t>
      </w:r>
    </w:p>
    <w:p>
      <w:r>
        <w:t>ق لمگقض!ڙ%Û(Ó*Ò*Ò)ض(ع#قÉØÙÚØÖÓÄ"µ)ض)ض(v+x&amp;|!%v,v+µ&amp;ضش±ش ضµغغغµ&amp;µ&amp;^#]^`cfnvvvr mifcabcefgg f#e%d&amp;b&amp;`%^#&lt;)=&amp;@$E!JGFGIKN N O P</w:t>
      </w:r>
    </w:p>
    <w:p>
      <w:r>
        <w:t>R</w:t>
      </w:r>
    </w:p>
    <w:p>
      <w:r>
        <w:t>S</w:t>
        <w:tab/>
        <w:t>U</w:t>
      </w:r>
    </w:p>
    <w:p>
      <w:r>
        <w:t>X YZYXWTQ N"J$C'&lt;)&lt;)ا&amp;£ ثچ¶Ã Ä Ä Áگ°¤%£&amp;ا&amp;ے!ؤ</w:t>
      </w:r>
    </w:p>
    <w:p>
      <w:r>
        <w:t>ے"ے!ppqswyzxw sp£¥چد®صغلÁ Ä</w:t>
        <w:tab/>
        <w:t>ÆÅ</w:t>
      </w:r>
    </w:p>
    <w:p>
      <w:r>
        <w:t>Ãنقµ°ڈ©¥¢زڙڙژشضظغفففظضسزLKJLORUVVTRNL</w:t>
        <w:tab/>
        <w:t>ے"-ؤÿÿÿ---8=   ث 3$aÀfAL</w:t>
      </w:r>
    </w:p>
    <w:p>
      <w:r>
        <w:t>*.#,.!15AMNJF;/".!xz|</w:t>
      </w:r>
    </w:p>
    <w:p>
      <w:r>
        <w:t>yx</w:t>
      </w:r>
    </w:p>
    <w:p>
      <w:r>
        <w:t>§چچ</w:t>
        <w:tab/>
        <w:t>¥ا</w:t>
      </w:r>
    </w:p>
    <w:p>
      <w:r>
        <w:t>RRTW</w:t>
      </w:r>
    </w:p>
    <w:p>
      <w:r>
        <w:t>] accf io</w:t>
        <w:tab/>
        <w:t>u roidca^XRÆÂممÀÄÈÍÍ</w:t>
      </w:r>
    </w:p>
    <w:p>
      <w:r>
        <w:t>ËÇÇÆÞرژسظگ</w:t>
        <w:tab/>
        <w:t>نهئ</w:t>
        <w:tab/>
        <w:t>ýےوک غطÞÞ+.3&gt;</w:t>
      </w:r>
    </w:p>
    <w:p>
      <w:r>
        <w:t>IIF A7-,+ #</w:t>
        <w:tab/>
        <w:t>$</w:t>
      </w:r>
    </w:p>
    <w:p>
      <w:r>
        <w:t>":510ÿ/ؤ/ء/و/ل/ق0ظ3ش6ر9Þ;Þ&lt;Ý&lt;ß8س4ظ3گ4ه7ؤ;@EKQX^diþiئjیkهjنhگfقdعdصeڊfڊfڊiژlشpضuطzط~ضصشژ</w:t>
      </w:r>
    </w:p>
    <w:p>
      <w:r>
        <w:t>ڙڊÕÐËÇÄÁ</w:t>
      </w:r>
    </w:p>
    <w:p>
      <w:r>
        <w:t>نغش¤ڈ®ثزثز§در§شث¶£ق¢ع¢µفمÃÈËÎÖßزصعقگ¥مڈلصکغظلسمژنسنصنطنعÀفÃکÆگÉلÍگÑکÔغØشÜرÞÞرÛژÙضØغÙکÛمÞنڙنسمطلکقوف÷عءطءصءÞهÖنÒ÷ÏئÍؤÊؤÆؤÃئÀیل÷کنککغڻضءشےزؤڈý©ýاýئے÷ومغشضعکم}ڻxوtوpڻoهnیnےlic ]WOJD?:Ô×Ø Û</w:t>
        <w:tab/>
        <w:t>ضهý÷ý÷þگØÖÔ*'ئ%ه%ل%غ&amp;س'ر)Þ,Û/Ø0Ø0Ø.Ý,ر*س)ظ)گ,ه1ئ4ý7ÿ:&gt;DJPVþ\ئaهcل`ظ\ژ[Ý\Ö]Öbڊfغfفgکeهbý^YS</w:t>
      </w:r>
    </w:p>
    <w:p>
      <w:r>
        <w:t>MF@9 3</w:t>
        <w:tab/>
        <w:t>.*</w:t>
      </w:r>
    </w:p>
    <w:p>
      <w:r>
        <w:t>ÿچی¥ل ط ژ¢Þ¢Þ¥زچضخفدنڈ÷دئخÿچ¥ا</w:t>
      </w:r>
    </w:p>
    <w:p>
      <w:r>
        <w:t>W W ^fnuؤwئxےyیx÷tءpءkءgهdنbگbضeڙhڊlßqڊuڙxسzضzظ|ظ|ل|÷|ءzýwrl</w:t>
      </w:r>
    </w:p>
    <w:p>
      <w:r>
        <w:t>bXW ,2</w:t>
      </w:r>
    </w:p>
    <w:p>
      <w:r>
        <w:t>8BKýLےLءKهIنDفDضDڙEڙFزJشNضTطYط\ض_صaسbزbÛcÔcÔeÙfßgشiغkکmلpنsوy÷ءء÷ڻثل¥گقعظظظ</w:t>
      </w:r>
    </w:p>
    <w:p>
      <w:r>
        <w:t>غکملگفطشژزڙزژ شچطخطڈظصعقعکفقکغن¶÷±ء¤ؤ</w:t>
      </w:r>
    </w:p>
    <w:p>
      <w:r>
        <w:t>~xrmþhیeمcظaق_ل\ڻXوTوPوPیOþMKH</w:t>
        <w:tab/>
        <w:t>C :0.,m l</w:t>
      </w:r>
    </w:p>
    <w:p>
      <w:r>
        <w:t>klmlkÿiÿfda]YURþPیNؤLþGB&lt;6+ ý</w:t>
      </w:r>
    </w:p>
    <w:p>
      <w:r>
        <w:t>ءمغ</w:t>
      </w:r>
    </w:p>
    <w:p>
      <w:r>
        <w:t>ش ژ ڙرڊش غکلنوء ے*ئ5ئ?یHهKوNنPگQفSکSلUڻX÷\ی`ےe÷jڻjگlفmقmگnلoنqوtهx÷{÷÷ه</w:t>
      </w:r>
    </w:p>
    <w:p>
      <w:r>
        <w:t>ڻلکس</w:t>
      </w:r>
    </w:p>
    <w:p>
      <w:r>
        <w:t>ÚÐÅÂمک</w:t>
      </w:r>
    </w:p>
    <w:p>
      <w:r>
        <w:t>ففقÆÒڊفگنوهه£وثڻ©مدک®عزغزقزگزل°م±ڻصو¶هق÷لهÁمÄغÅفÅقÅگÅمÆنÈوËهÎوÒلÕعÖگÙڻÝوڙوغعوڊ÷ßیÞؤÞþÞڊڙسضعقڻےÿئþؤؤýیýلئطءسýرÜÙÕÿÒؤÒؤÒؤÑþÎËÈÅÃÿÁýنÿلکغض±®ÿدýخیچý¥ÿ¢ÿؤءهؤ~{zyxxx</w:t>
        <w:tab/>
        <w:t>w vspm pئmمlضkڙlÜlÛmÜoسqفrلuوxء|ےئ</w:t>
      </w:r>
    </w:p>
    <w:p>
      <w:r>
        <w:t>ےءهنکغضژڊÜ×ÕÓÕØÞژظ¢ق§گڈل±معمگمÁمÆگËقÏعÓصÔسÕڙ×ژ×ضÙعÜقڊکزگصگظکققگغگطکسکßگÛلÚلÛنڙڻطڻظنکمڻلهگءکےغئضؤژؤڊئÜےÙء×وÕمÕکÑمÎهÉےÃýلþ¶ÿ®þ§ؤ یولفنءؤ{xtpئ/ئ,÷+م*ن)ڻ$÷ءیء ÷</w:t>
      </w:r>
    </w:p>
    <w:p>
      <w:r>
        <w:t>ڻ فصرÝ Ú'×(Ð*É*É+É,Õ-ر.ش/ع1گ5ڻ;÷BیIیP÷SوVنUطTÞSÖQÎQÈQÂRمTکUگUمXÄ[É[ÌZÎZÐZÑYÔX×ZژZلYوXیVئUýQKE&gt;:62ÿ/ئیعÝÐËÆ Æ"Î%Õ"ß#ط#ڻ#ی#þ!HHءGغFßDÓDËEÆHÁIÂIÄJÇLËMÐKÙKڙLظMنLؤKHHڙےßڻÞقÝضÜرÛÖÚËÚÄÙلÙفÚ¶ÚضÛصÜشÞ±فصقضقµط¶س¶رعÝفßÊڊ×رژڙطژقصمعوگ÷ویئیی÷ڻلق غغغغýقؤگئمیڻءڻءڻیگےعئظئطþصسژژسصع)ق2ک3گ2م0ه.ےýÿئهمقظصÿژýڙےÃÄڻÃصÂÚÀÍÀËنÈÁÃÃمÄمÇÅÌËÉÒÈÚÉژÉقÉنÈءÆؤÅÄÃ{ÿ{ڻzضyÝwÑwÎwÊyÅ|À}À}Â~ÆÊÌÏÙزفمه~ئ|ÿ{ÿIمKفNضRظVغXقXگVڻSیNهIمHقDغ@ظBژEßFßIرLڙNزOژPسPصNغKگJکHقگقنعهظےظýغþقÿلیلنکلقگقعسر#ß(Ý)ظ$غفففغعÞطßصڙسسژصسعضقعقغففسعÞط ش ز"ڊ#Ý%Ú*Ý/ß/ڊ-س*ظ%ض ش1ز0ڙ2Ý6Ø&lt;ÚAÞ?ز&lt;ض7س1زصÙ¶ÔفÐنÒÄÖÁÛمڊضÚصÙÞÞÞÞÞÖÐËËÎÑ×ÛÜÙÖÓÎÉÈÈ¢Ë§Ï¥Ô£Ù¢Ù×ÓF×EÑFËHÉJÇIÍIÒKÓMÓNÓOÒOÏOÌOÉQÇRÇRÉRËRÎSÑTÓWÓYÒXÏXÌXÉYÆZÅ[Æ[Ë\Ï\Ò[ÔZÖX×UØR×PÖNØKØIØF×زÏڙËڙÈزÄژÁسÁسÁشÂسÅسÈسÊشËصÍضÎعÎقÎقËقÈقÅگÃگÄلÇلÊنÍهÎ÷ÎءÍ÷ÅءÃیÂےÆئÊئÌئÎےÐیÒهÓنÓلÒگÐقÒعÔطÓشÒژÑزÏ Ò</w:t>
      </w:r>
    </w:p>
    <w:p>
      <w:r>
        <w:t>Í</w:t>
        <w:tab/>
        <w:t>È</w:t>
      </w:r>
    </w:p>
    <w:p>
      <w:r>
        <w:t>Ã</w:t>
      </w:r>
    </w:p>
    <w:p>
      <w:r>
        <w:t>م فض°ڈرر®شعفگمÁÃÅÇÈÉÉÆÃÃÃÆÌÓÔÔÓ ÒfÕfÎeÈcÃaلbعcشd±d±gعiلjÃjÊiÏgÕfÕÞÍÜÉÜÅÝÁßلڊگڊلڊÀڊÄڊÆڊÈرÉزÊسÊصÉصÆصÃصÀطمظمظنعÂعÅعÇقÉکÉگÉلÈلÇگÄکÂکنلگمگڻÂوÉنËلÍقÎعÎضÎژÏرÏÞÍþÌÿÉÆÄÂ نکع"ص"ص#ضفمÆþÌþÌ/É2Ä5ÀCقPصQصQضNغKل&gt;Ä0Ë/Ê/ÉµÈ¶ÇکÄنÀلنقنعنضنصمضل¶ففµلµÁµÅ¶ÇغÇگÅنÃÂÁÅنÇگÈفÉ¶ÉµÈڙÉزÇسÅفÂڻممکگغگµگشم®ڻد÷چؤ§ÿ§©درز±µفئنوÃفÆشÉژÊڙÉ^Å_Á`مbقeغr±خخخ{ضnگaÃ^Å^Å^Å^ÄeÁkلhکeکbک^گ^ف`عc±h±l±nشpصqضsµpکmÀkÃgÄdÅ`Æ_Æ^ÅفÂقÁلنÁلÆقÃغÀغگغغغغعقشلرÂرÆرÊ®Í±ÍµËغÉکÇنÅÁÁÂمÃقÃفÃفÂÀÆÄÃÉÁÍمÊگÆگÃگنگÁغÃضÄشÅ±ÉشÎشÐشÒصÓضÔ¶ÒگÏÁÌÄÈÆÅÇÁÇÀÇÀÆ~Âق¶صز¥دثدثد¥®£° ض¶غقم~Ä~Ä~ÂAنBمGکMعJµFضBض&gt;ض&gt;ض@زCدHخLخPڈT®S±RضPعNقIمCÀBÀAن&lt;Ã&gt;لAغIµQ±Yر`©a©aخ^®[صMق@Á?Ã&gt;Ä=Ä&lt;Ãنمک¶µµµµزخخخد¢ر¢ش¶فکگمÀÁÀنÙمÚلعضضشش®شخص¥ظاقن÷ےئاؤ¤ؤثئڈء°ڻضگعسگÛنÚنÙمiÂiÁqگyغx¶wضvشv°wڈy©|¥££¤§د®±ض¶~قxمqÀkÃjÂiÂئÀþک¶زچ چ چرش</w:t>
      </w:r>
    </w:p>
    <w:p>
      <w:r>
        <w:t>فؤÁئÀئÀeلhعlص{ڈ¤¥¥خ®u¶fلeلeل+ن.ک1¶=°JخKخKخIزEص0م.À+À+نAلCقD¶EضGشVدd¤d¤e¤c§aخ\زUصLغCلBلAل®گ°غشضÀرÎ¥Î¥ÎثÌخÉ®ÆشÁض®م®ل®گهµڻشڻزه®ی®ؤزþ±ÿضÿ¶ýعےعءعهµزد</w:t>
        <w:tab/>
        <w:t>§¤¢¢#¢'ا+/2331 -£(ث#چ©©</w:t>
      </w:r>
    </w:p>
    <w:p>
      <w:r>
        <w:t xml:space="preserve">ڈ°ززzزzرzڈ{خ}خ~خخدر®°±ش}±zزغدعچعثف¤گ¤ن¤وث÷©هڈڻرلرقڈغد----&amp;$,&gt;,&gt;.A0G&lt;C:=5656563514.5,6+7*9+&lt;,&gt;&amp;$$4&amp;9);,&gt;5623/115/1-/*/(/&amp;1%2$4%6&amp;9&amp;$2&amp;)(&amp;.$415224.+04.5+5)4(2&amp;0&amp;-&amp;+')(&amp;$?-?-9*2&amp;+034=8=8=8?8B7C5D3D1C/B.?-&gt;$^#[%Y(V*S+O-L-H-C-?-=8B8H9M8S7X6]3b/f+b-f+g)g'e%d#b#_#]#[%&amp;$f,e#`"^#b-c-`-_#`-b-e-g,h*i(i&amp;g$e#"$_#b(b(b(b(_#`-b-e-g,h*i(i&amp;g$e#"$\'e-f,_#^$\'^$\%['[)\+^-`.b.e-"$\'a(a(a(a(\'^$\%['[)\+^-`.b.e-.$NANAV=^8c1g*\'Y,U0P4K6K6K6H7G9F;F=G?I@KANA&amp;$A&lt;9BDBNAK6C7&lt;75&lt;&lt;79778595;5=5?7A9B&amp;$4K&lt;H?CA&lt;5&lt;3?1C8@1C0E1G2I4J6K8K:J&lt;H"$8@6E6E6E6E8@1C0E1G2I4J6K8K:J&lt;H"$0G4J4K8@8@0G8@5@3@1B0C0E0G1I4J"$&lt;C6E6E6E6E&lt;C8@5@3@1B0C0E0G1I4J----&gt;$6E4?1:.7+5,0/+6/&gt;2C3H3L3Q2U0Z.],`(a(b(a(^/Y4S9L&lt;D=;&lt;9A6E6E----89!  -   </w:t>
        <w:tab/>
        <w:t>'</w:t>
      </w:r>
    </w:p>
    <w:p>
      <w:r>
        <w:t>}3®xp  &lt;    (</w:t>
      </w:r>
    </w:p>
    <w:p>
      <w:r>
        <w:t>y&gt;y=z;{:}:::;=&gt;?@@A~A{@y&gt;8E7B6?5;5865728191:4;7&gt;:??@C@H@J?L&gt;N&lt;O:J8EڙIزDس?ضAعCگDوEےFÿFEDB@=;&lt;=ADG J</w:t>
        <w:tab/>
        <w:t>LNOýPءPنOلSقVغRطOشLڙIdQfOiNpKxHvFtCtAt&gt;v:x7{43346:=@DH~JzLqPgReSdQÜCÜ@Ú=Û8Ý4ß5ڊ7ڙ&lt;س@شEصJشLشMسPژTزTڙPرKßGÜCBUBTHQMMLLJKDK&gt;K&gt;I?H@DCAHAMAOBRCSDUFSKPPJSDVCVBU&gt;H?C@?B@CBEJFREWC\@R&gt;HÃ_ÃZÂUÀPمKنFÁAÂAÂ@ÄBÆEÇHÈLÈQÇVÆ[Ä_Ã_'_&amp;Z%T#P!K"F$A%@%@(F*K+Q+X'_'_ظ[ضQژGسBص=ض&lt;ط=غDقLقQقUغYظ\ظ\ظ[س_سYژTڙOڊKßHڊFڊCر@ڙ?ز?ژ&gt;صDطJطQطXص\ش`س_س_@\@[AYDUGRMUSXP]MaJaG`@\mbkYhRiLkGlGlGnKpOqSqWq[p_nclfldmb/^0Z2W3T6S;V@Z?\&gt;]&lt;`:c:d4a/^tcr`r\rXrTsRtQuRvSuVuYu]w_z`|`}\|X}VTUVY[^___[XURRSW\^`bcdd~c{ewetc×cØ^ÛZÛYر[ش^طZغUلWوZه]و_نbگeصaژeرiÛf×c5i5g7b:_@aEdH`K[R^WbTgQkKiEfDfBj?o:l5iþvþpؤjےdء_یYؤTؤTÿX\aejnrþvþv®o®n°iصdفfنjلnقsفtصr®oدpدoدm®i°eضfعhفiکlفp¶uµuضu°rدp p m kgdgjlnqtr psn"i(l-o/j2f8i&gt;m?m&lt;r9w2t,q*u'y"wsسoصjظeعdفeمgهjنoگtگtظqسospnk g¥iخmخmچr¥w usrm¢g§jرmدr§w¢urbudpgjijmmqorpsnukviwixizj~los~x}y{xvvqtqsovlzgxbu;w=t?qEoCmAl?j&gt;h@bC^F]H\J\M\Q_UbUcTdRcPbMaJ`HaFbEbDcDdEeHgLhOiShVgZfYiWkIq;x;w°u°tشoµjکlÀpلuقzµw°ux s£n¤mثnخp®sڈx©}£{xsztyvwyw{wx{}z~sz~|{"{%}(*#~</w:t>
      </w:r>
    </w:p>
    <w:p>
      <w:r>
        <w:t>zvr</w:t>
      </w:r>
    </w:p>
    <w:p>
      <w:r>
        <w:t>oklmoqt</w:t>
      </w:r>
    </w:p>
    <w:p>
      <w:r>
        <w:t>w</w:t>
      </w:r>
    </w:p>
    <w:p>
      <w:r>
        <w:t>{~</w:t>
      </w:r>
    </w:p>
    <w:p>
      <w:r>
        <w:t>©ض</w:t>
      </w:r>
    </w:p>
    <w:p>
      <w:r>
        <w:t>مÃÇÌ{ÏwÐwÐwÑ{Ó~ÕØÜ</w:t>
      </w:r>
    </w:p>
    <w:p>
      <w:r>
        <w:t>ر</w:t>
      </w:r>
    </w:p>
    <w:p>
      <w:r>
        <w:t>سضط}ضzصxصwشvشpصjظlعoغsفwک{م~÷ؤ</w:t>
      </w:r>
    </w:p>
    <w:p>
      <w:r>
        <w:t>#'}*z,w-w.x.{/}39?DFGGxHqIqKwK~KIFC?&lt;61-*'%</w:t>
      </w:r>
    </w:p>
    <w:p>
      <w:r>
        <w:t>þینق</w:t>
      </w:r>
    </w:p>
    <w:p>
      <w:r>
        <w:t>غعظضصسڙڊÛ×ÔÑÏÏÌ</w:t>
      </w:r>
    </w:p>
    <w:p>
      <w:r>
        <w:t>ÉÄÀ¶ڈ£</w:t>
      </w:r>
    </w:p>
    <w:p>
      <w:r>
        <w:t>WSPMKJJ|JxKtLqMoOlRkSlRmPqOvNzP~RUY</w:t>
      </w:r>
    </w:p>
    <w:p>
      <w:r>
        <w:t>\dlx~ytnnrv{}ung`W</w:t>
      </w:r>
    </w:p>
    <w:p>
      <w:r>
        <w:t>ysmg`[VRPPOMKIE&gt;7/&amp;</w:t>
      </w:r>
    </w:p>
    <w:p>
      <w:r>
        <w:t>{u</w:t>
      </w:r>
    </w:p>
    <w:p>
      <w:r>
        <w:t>qnnn v }</w:t>
      </w:r>
    </w:p>
    <w:p>
      <w:r>
        <w:t>'1:C</w:t>
      </w:r>
    </w:p>
    <w:p>
      <w:r>
        <w:t>KN~PzR|S~UWZ]</w:t>
      </w:r>
    </w:p>
    <w:p>
      <w:r>
        <w:t>civ~|y{tynyiyd|b~``}azbxcvdtgskqpqurysyyz{</w:t>
      </w:r>
    </w:p>
    <w:p>
      <w:r>
        <w:t>£©ر±µغف~کyگyلzل~مÁÄ</w:t>
      </w:r>
    </w:p>
    <w:p>
      <w:r>
        <w:t>ÇÊÑÙÞژ</w:t>
      </w:r>
    </w:p>
    <w:p>
      <w:r>
        <w:t>ضغ~ف}ف~ققلهےþ</w:t>
      </w:r>
    </w:p>
    <w:p>
      <w:r>
        <w:t>|wxz ýیولقغعظضشزڊÙÒËÅÀگقف¶شڈ§ا" ےهمکفظطضشزڊÝÛØÔÐÎÍÍÍ</w:t>
      </w:r>
    </w:p>
    <w:p>
      <w:r>
        <w:t>Ì</w:t>
      </w:r>
    </w:p>
    <w:p>
      <w:r>
        <w:t>ËÈÅÁلµڈثا</w:t>
      </w:r>
    </w:p>
    <w:p>
      <w:r>
        <w:t>{wr</w:t>
      </w:r>
    </w:p>
    <w:p>
      <w:r>
        <w:t>nkklptvxz|¤°ک</w:t>
      </w:r>
    </w:p>
    <w:p>
      <w:r>
        <w:t>ÅÊ~ÍyÎxÐxÐ|ÑÔ×</w:t>
      </w:r>
    </w:p>
    <w:p>
      <w:r>
        <w:t>Ûßزصطص{صwضrطnطnعuق|لڻ÷ئ</w:t>
      </w:r>
    </w:p>
    <w:p>
      <w:r>
        <w:t>ý} y!z!{!|!}!~!#$(</w:t>
      </w:r>
    </w:p>
    <w:p>
      <w:r>
        <w:t>,044443</w:t>
      </w:r>
    </w:p>
    <w:p>
      <w:r>
        <w:t>56&gt;F</w:t>
      </w:r>
    </w:p>
    <w:p>
      <w:r>
        <w:t>GHHGC?:63~1{1s3l6j:i=iAjDlGoIrKvLzKLK</w:t>
      </w:r>
    </w:p>
    <w:p>
      <w:r>
        <w:t>IGEC@=6/+($"®دخ©چz©tخoدpدqدuڈxڈ|ڈر</w:t>
      </w:r>
    </w:p>
    <w:p>
      <w:r>
        <w:t>°صغلÂÆÉËÌÌ}ÌzÊnËiÌdÍdÐoÓzÖÚßسظگوےý</w:t>
      </w:r>
    </w:p>
    <w:p>
      <w:r>
        <w:t>~~</w:t>
      </w:r>
    </w:p>
    <w:p>
      <w:r>
        <w:t>~wqn l#j'j-j3l8n&gt;q?r?s&gt;t&lt;t;s9r5q0p+p&amp;r"su y#|'~+05&gt;}G{G}FEB3% ýیڻقضزÝÙÔÑÏÎÌÊÇÄÁمکعش®}ytpppuz~¢©±غمÅÈ</w:t>
      </w:r>
    </w:p>
    <w:p>
      <w:r>
        <w:t>ËÎÏ}Ð}Ñ}ÒÔÖÚÞڙسطقل}م}ن}ڻڻهیý</w:t>
        <w:tab/>
        <w:t xml:space="preserve"> {wsqp!o$o'p*q-t/v/{.,+)&amp;</w:t>
      </w:r>
    </w:p>
    <w:p>
      <w:r>
        <w:t>ئهمکفغطشسزڊÞÛØÕÓÑÐÏÏËÅÁگ¶±¥سصعفوهوڻنمال£ک£ف¢ط س÷ یؤ¢ثؤ£÷ $©'¤* ABC?; 0¤$©$©2¤3¢6ا&gt;ELSTSNHD@?A}BzDyGxJxMyOzTV\bgk{putovnyl}kk</w:t>
      </w:r>
    </w:p>
    <w:p>
      <w:r>
        <w:t>nquy}</w:t>
      </w:r>
    </w:p>
    <w:p>
      <w:r>
        <w:t>}wk</w:t>
      </w:r>
    </w:p>
    <w:p>
      <w:r>
        <w:t>kkgc_ZXWURM I¢?¤5¤3¤2¤¢چ¥¢خ¶ÁÂÁنگف¶شاخ¥£چ¢چr©t¥wاr©r©¥ '55630%£ثث¥¢چ¤¤چ µÃÃÃنگز¤¢©¢چچ£!!"¤©چث¥!¤¢!%)-11/+%!#%(07764 (¥خچث¤د§ثڈ¢عÃÃÃنگ¢°§¥ڈ¤دص±ضزµرعدقخقخع©ضچص§±¥°£°ا±شضعفکمÀÅÅÃنقعµ¶ ف¢ک£م£Â£Æ£ÊاÍ Ì£Ë¥نڈصشص±چصد®ز©ق¤ÅÅ ÅاÁ¥لخصز©ضچضچص(ض*ز.خFاGاGا@خ4ز(µ(ضt¶v±yڈثاا¢ثد±t¶t¶یضئ°ÿڈ§¢¢£§د°ےµیµیضض ز#د'©+چ&gt;ا?ا@¢@£=ث;چ8خ4د-®'±"صضض£±¥®§دµثÃ Ä Äال©°ز¢µ¢ص£±خµ®°صدگچÆ¤ÅثÃ©Áدنرضشخ¶خµ¶گغففµکشÈڈÔثÕثÕ§ÒدÎ°Ã¶عل¶گ--ÿؤ1ءÿیÿµ#ءÿÕصءÿoءÿzشءÿءÿrژءÿرءÿرءÿعءÿ~و~Hس~ضÁ</w:t>
      </w:r>
    </w:p>
    <w:p>
      <w:r>
        <w:t>~ ~~.ÿÿÿÿ~Þگ~</w:t>
      </w:r>
    </w:p>
    <w:p>
      <w:r>
        <w:t>~`+ ~~~~~.ÿÿÿÿ~Âق~lD~`+ ~~~~~°'&lt;ÿÿÿÿ|@|@|@|@|~~~~&amp;ÿÿÿÿ~@~~~&amp;ÿÿÿÿ~~@~~&amp;ÿÿÿÿ~W~~~&amp;ÿÿÿÿ~~~~~~~~~~~~</w:t>
        <w:tab/>
        <w:tab/>
        <w:t>%~~</w:t>
      </w:r>
    </w:p>
    <w:p>
      <w:r>
        <w:t>%~~  ~~  ~~ڈ%~~ض%~~,Ô!~و~@o~0¶</w:t>
      </w:r>
    </w:p>
    <w:p>
      <w:r>
        <w:t>~N~~,Þ!~و~TN~ گ</w:t>
      </w:r>
    </w:p>
    <w:p>
      <w:r>
        <w:t>~ض÷~~گ!*32%Éh</w:t>
      </w:r>
    </w:p>
    <w:p>
      <w:r>
        <w:t>~2م</w:t>
        <w:tab/>
        <w:t>¢</w:t>
      </w:r>
    </w:p>
    <w:p>
      <w:r>
        <w:t>`!</w:t>
        <w:tab/>
        <w:t>§     £ ؤÿÿÿ-</w:t>
        <w:tab/>
        <w:t>ےÿÿÿ"-&amp;$* * ,$.)9%8 3331/,*)()* &amp;$"$'* 30-/-+(&amp;$#"#$&amp;$0</w:t>
        <w:tab/>
        <w:t>' $"/02)233 2</w:t>
      </w:r>
    </w:p>
    <w:p>
      <w:r>
        <w:t>0</w:t>
        <w:tab/>
        <w:t>.+)</w:t>
        <w:tab/>
        <w:t>' &amp;$==70</w:t>
        <w:tab/>
        <w:t>)1;;;=@ABBA@=&gt;$\YW</w:t>
      </w:r>
    </w:p>
    <w:p>
      <w:r>
        <w:t>T QMJFA=;@FKQV[`d`de d</w:t>
        <w:tab/>
        <w:t>cb`][Y&amp;$dc^\`a^]^`cefg f</w:t>
        <w:tab/>
        <w:t>ec"$]`</w:t>
      </w:r>
    </w:p>
    <w:p>
      <w:r>
        <w:t>`</w:t>
      </w:r>
    </w:p>
    <w:p>
      <w:r>
        <w:t>`</w:t>
      </w:r>
    </w:p>
    <w:p>
      <w:r>
        <w:t>`</w:t>
      </w:r>
    </w:p>
    <w:p>
      <w:r>
        <w:t>]^`cefg f</w:t>
        <w:tab/>
        <w:t>ec"$Z</w:t>
        <w:tab/>
        <w:t>cd]\Z</w:t>
        <w:tab/>
        <w:t>\ZY</w:t>
      </w:r>
    </w:p>
    <w:p>
      <w:r>
        <w:t>Y Z\^`c"$Z</w:t>
        <w:tab/>
        <w:t>_ _ _ _ Z</w:t>
        <w:tab/>
        <w:t>\ZY</w:t>
      </w:r>
    </w:p>
    <w:p>
      <w:r>
        <w:t>Y Z\^`c.$L#L#T \ae Z</w:t>
        <w:tab/>
        <w:t>WSNIIIFEDDE!G#I#L#&amp;$?7$B%L#IA:2:75333 3!5#7$&amp;$2-:*=%?21!/%6"/%.(.*0+2-4-6-8,:*"$6"4(4(4(4(6"/%.(.*0+2-4-6-8,:*"$.)2-2-6"6".)6"3"1#/$.&amp;.(.*/,2-"$9%4'4'4'4'9%6"3"1#/$.&amp;.(.*/,2--</w:t>
        <w:tab/>
        <w:t>ے"-ؤ--&gt;$4'2"/,(*-4&lt;AFJOSX[^ _</w:t>
      </w:r>
    </w:p>
    <w:p>
      <w:r>
        <w:t>`</w:t>
      </w:r>
    </w:p>
    <w:p>
      <w:r>
        <w:t xml:space="preserve">_ \WQJB97#4(4'----89!  -   </w:t>
        <w:tab/>
        <w:t>'</w:t>
      </w:r>
    </w:p>
    <w:p>
      <w:r>
        <w:t>}3®xp  &lt;    (</w:t>
      </w:r>
    </w:p>
    <w:p>
      <w:r>
        <w:t>w!wxy{}~ !"#~#|#y"w!6'5$4!33456789&lt;=!&gt;&amp;&gt;*&gt;-=/;0:28,6'ڊ+ر&amp;ز"ش#ط%ق'ن(ء(ý((' %"  #&amp;)</w:t>
      </w:r>
    </w:p>
    <w:p>
      <w:r>
        <w:t>,.0ÿ1ئ2ه2ل2ک5غ8ظ5ص1ژ.ڊ+b4d2g0n-v*t(r&amp;r#r svy} #'*|,x/n2e5c5b4Ú&amp;Ù"Ø ÙÛÝÞڊڙ#ژ'ژ-ژ.ژ/ز3ڙ6ر7ڊ2ß.Ü*Ú&amp;@8@7F3K/J.H.B-&lt;.&lt;,=*&gt;'A$F$K$M$O%Q&amp;S(Q-N2H6B8A8@8&lt;*=&amp;&gt;"@#A$C,D5C:A&gt;&gt;4&lt;*ÁBÁ&lt;À7م2گ-ل(ن$À#À"Â%Ä(Å+Æ.Æ3Å8Ä=ÂBÁB%A$&lt;#7!2- ("#####&amp;((.)4):%B%Aض&gt;ش3ڙ)ز$س ششظ&amp;غ/غ3غ7ظ;ض?ض&gt;ض&gt;زAز&lt;ڙ6ڊ2Þ-Ý+Þ(Þ%ß#ڊ"ر!ڙ س&amp;ص-ص4ص;س&gt;ژBزBزA&gt;&gt;&gt;=?;B7E4K7Q;N?KCHCEB&gt;&gt;kDi&lt;f4g/i)j)j*l-n1o5o9o=nAmEkIjGkD-@.=09174699&gt;&lt;=&gt;&lt;@:C8F7F2D-@rFpBo&gt;p:p6q4r3s4t5s9s&lt;s?uBxBzB{&gt;z:{8}6~7~8~;&gt;@AAA</w:t>
      </w:r>
    </w:p>
    <w:p>
      <w:r>
        <w:t>&gt;:7445:&gt;@BD</w:t>
      </w:r>
    </w:p>
    <w:p>
      <w:r>
        <w:t>FFF|FyHuGrFÔEÖ@Ù&lt;Ù;ß=ژ@ص&lt;ظ8ک:ن=ڻ?نAلDقGسCڙGßKÙIÔE2L3I5E8A&gt;CCGFBI=P@UDRIOMIKCHBH@M=Q8N2LؤXؤRےLءFهA÷&lt;ے7ئ7ý:þ?CGLÿPþUؤYؤXڈRڈQ®K±GعIلLکQغUعV±TڈR©R©Q©PڈK®GشHµJعLفNعSضWصXشW®U©R</w:t>
        <w:tab/>
        <w:t>R</w:t>
        <w:tab/>
        <w:t>O</w:t>
      </w:r>
    </w:p>
    <w:p>
      <w:r>
        <w:t>M JGILNPSVU</w:t>
        <w:tab/>
        <w:t>RVP K&amp;N+Q-L0I6K=O=P:T7Y1V*S(W%[ YVزQسLضGطGعGگIڻLلRقVقVضTزQUSPMI£LچOچPثU£YXUUO J¥LدO©T¥Y XU`WbReMgLkOoQpRrPsMtLuKvKxL|NQV|Z{[y[uXoVoUmYk\eZ`W9Y:V=TCQAP?N=L&lt;J&gt;EA@C?F&gt;H&gt;K?OASESERFPENDKCHCFDDDCEBEBFCGFIIKMKQKTIXHWKTNFS9Z9Y®W®V°QصLفOمRکWغ\صZ®WZU P¢O¤PچRڈUخZ§_ا]Zq]r[tZvYyY}Z]_ax`q]a^] ]#_&amp;b(e!ecaga\XTQ</w:t>
      </w:r>
    </w:p>
    <w:p>
      <w:r>
        <w:t>NNOQSVZ]</w:t>
      </w:r>
    </w:p>
    <w:p>
      <w:r>
        <w:t>`cefgh§i±gگeÁcÅaÉ^ÍZÎYÎZÏ]ÑaÓcÖfÚgßgزfشcص`ش\س[سYژXژRسMضNطQظUعYف]گ`وcےegh hgfd!b%_(]*Z+Z,Z,]-`1c7e=eBdDcEbEZFSGSIYI`HfGlDoAq=r9r4p/m+j(e%h#koqssssؤr÷pلlغgظfطeضiشnسpزrڊsÞtÙsÕrÑoÏlÍhÍcÊgÆkÂnمpضsخtاttro</w:t>
      </w:r>
    </w:p>
    <w:p>
      <w:r>
        <w:t>lgUsQpNmKjIfHbH^HZIVJTKQMOPMQNPPNTMXL\NaPcTfWgZibjjkvkkhe`\VPPTX]behkortv{wsxlxew^vUssqokhkwoqqkset^tYsTqPnNjNhNgLjImGoCq&lt;t5u-v%vvus</w:t>
      </w:r>
    </w:p>
    <w:p>
      <w:r>
        <w:t>omjgd]WS P PQ</w:t>
      </w:r>
    </w:p>
    <w:p>
      <w:r>
        <w:t>X</w:t>
        <w:tab/>
        <w:t>` cegij%k/j8iAgIcL`O\P^QaScUeXf[gahghuea|_w]r[l[g[b^``_b^__\`ZaXcVeUiTnTsTwU[\\]gjlاm§mدlزkصi¶fع`ف[ق[ک\ک`لcنfÂhÅiÈjÏk×kÜjڙhشdظ`ع`ع`غcفfگjڻlءlؤkgaaaeh jkjhfd^YZ\aglptw</w:t>
      </w:r>
    </w:p>
    <w:p>
      <w:r>
        <w:t>vtroqþuئw÷xنxکvغtظqطnضkشnژpرsÞt×wÐwÉwÃuمrقmغmعlضq°uخx¥y yxvspmjkmprt</w:t>
      </w:r>
    </w:p>
    <w:p>
      <w:r>
        <w:t>uuءtڻrگpفmعjضfصjشnژrڊuÞvÛvÙvÖuÒrÎoÌmËkËiËgÊgÉhÆkÃnنqکrصuخv¤vvvusqnjd]YUPMMNRVXZ\</w:t>
      </w:r>
    </w:p>
    <w:p>
      <w:r>
        <w:t>^bfhj¢kرjغgÃdÇ`Ë\Ì[Î[Î^ÏbÒeÕhÙiÝjرiسgصaس]سYشUشPصPطWغ^کaلdوfیgئhþiihfb_\\]^_ab d"e&amp;h*i.j2j2j2i1h1g3i4j&lt;jDgEfFeFcEbAd&lt;d8c4b1`/]/U1N4L8K;K?LBNEQGUHXJ]IaJdIhGkEoCqAs&gt;t;u4v-v)u%t"rpڈu©oچi§bث\§VچQ©R©S©WخZخ_خcدg®k±o¶pکpÀnÄlÇiÉfÊcÊ_Ê\ÈQÉKÊFËFÎQÑ\ÔaØeÝiزkضlقlنkءiئgþec``beg jkkie`YSPN!L%L+L1N6P&lt;S=T=U&lt;V:V9U7U3S.S)R$T UX[!^%`*b.b3b&lt;`E]E`DcCf@i1m#rvwv</w:t>
        <w:tab/>
        <w:t>urpmÿmþnئr÷uمwغxشxرwÛt×qÒkÏeÍhÌkÊoÈsÅwÂzن{گ|ف|µ|°yڈuur</w:t>
      </w:r>
    </w:p>
    <w:p>
      <w:r>
        <w:t>ojffd`[V</w:t>
      </w:r>
    </w:p>
    <w:p>
      <w:r>
        <w:t>RRRW\</w:t>
      </w:r>
    </w:p>
    <w:p>
      <w:r>
        <w:t>`cfhkl m§n®m¶lگkÃiÆgÉeÌcÍ`Î_Ï_ÐcÒfÔiØkÛlßlزkصiغdک_گ_ل_مaمcڻf÷hئiþjjih</w:t>
      </w:r>
    </w:p>
    <w:p>
      <w:r>
        <w:t>fb]YUSRR"Q%R(T+V-X-],b*g)k'o$qqomk m</w:t>
      </w:r>
    </w:p>
    <w:p>
      <w:r>
        <w:t>ortvþvیuڻrگoفkعmظoصrژvڙwڊxÞxÜxÙwÕvÓuÑrÏpÎmÍkÍhÉnÃsمuفwضxزy£yxuزسzطuعuنzڻ|ن}ملگک</w:t>
      </w:r>
    </w:p>
    <w:p>
      <w:r>
        <w:t>فعصزو÷}ےxÿz|~ÿےو"%(?x@xAy=~9.#"014;C}JyQuQtQrLrFqBn&gt;k=e&gt;_?]B[EZHZJ[M\QaTfZf`deai]nWrQtPwN{MNPSW[</w:t>
      </w:r>
    </w:p>
    <w:p>
      <w:r>
        <w:t>_chl{muligigifejan]qXrVsTuSzO~KF=210 £چض{نuÀuنxلzق}عض°چا pru}xyz}qp~%x3r3r4s1w.{#</w:t>
      </w:r>
    </w:p>
    <w:p>
      <w:r>
        <w:t>¢ثص}ÀwÁxÀyل}فر þ</w:t>
      </w:r>
    </w:p>
    <w:p>
      <w:r>
        <w:t>|ww x| þþ}ywt#s's+v/x/y-z)x#wz|!~#&amp;.5}5~42&amp;¢¥©µÀzÁ{Á|لق®¢¢±شصµغغµش±ز®</w:t>
      </w:r>
    </w:p>
    <w:p>
      <w:r>
        <w:t>®ز°~ش{µzعyفyگzنzÃ}Ã~Áل~غ}µ~صµعف</w:t>
      </w:r>
    </w:p>
    <w:p>
      <w:r>
        <w:t>گ</w:t>
      </w:r>
    </w:p>
    <w:p>
      <w:r>
        <w:t>À</w:t>
      </w:r>
    </w:p>
    <w:p>
      <w:r>
        <w:t>Ä</w:t>
      </w:r>
    </w:p>
    <w:p>
      <w:r>
        <w:t>ÈËÊ</w:t>
      </w:r>
    </w:p>
    <w:p>
      <w:r>
        <w:t>Éل±±ث©رغÃÃÃنک±§ثث&amp;),DEE?2&amp;&amp;rtw</w:t>
      </w:r>
    </w:p>
    <w:p>
      <w:r>
        <w:t>rr÷ےý</w:t>
      </w:r>
    </w:p>
    <w:p>
      <w:r>
        <w:t>ء÷÷!%)&lt;=&gt;&gt;</w:t>
      </w:r>
    </w:p>
    <w:p>
      <w:r>
        <w:t>;952+% ا£¥صÁÂÂک®  اچد±قÄÃÁنلشچچض¶عفÆÒÓÓÐÌÁµض--~و~Hس~ضÁ</w:t>
      </w:r>
    </w:p>
    <w:p>
      <w:r>
        <w:t>~~~.ÿÿÿÿ~قÂ~6;~`+ ~~~~~.ÿÿÿÿ~zÆ~ڈ]~`+ ~~~~~`Fÿÿÿÿ*33%&lt;</w:t>
      </w:r>
    </w:p>
    <w:p>
      <w:r>
        <w:t>È م</w:t>
        <w:tab/>
        <w:t>¢</w:t>
      </w:r>
    </w:p>
    <w:p>
      <w:r>
        <w:t>F</w:t>
        <w:tab/>
        <w:t>ک"     " ؤ-</w:t>
        <w:tab/>
        <w:t>ےÿÿÿ"-8?ضÉ?; \   .*</w:t>
      </w:r>
    </w:p>
    <w:p>
      <w:r>
        <w:t>B\</w:t>
      </w:r>
    </w:p>
    <w:p>
      <w:r>
        <w:t>!%*</w:t>
      </w:r>
    </w:p>
    <w:p>
      <w:r>
        <w:t>Ù¢Ù¤ÚثÙچÙخÖ®ÔشÎµÈغÁکقگفکفکÁ¶ÉشÇ°ÆرÆدÇچÈ¥Ê¢Ì ÏÒÔ× Ù¢ÔچÕ©ÕخÕدÔڈÑرÎڈÌدËخÊچÊ§ÍثÏ¥ÒثÔچ{چzخxرv°tصs¶qفpعpµoµfق]مUÃLÈLÉLËNÏOÓUڊ]فbمh÷kیoےsئwؤ~ؤ</w:t>
      </w:r>
    </w:p>
    <w:p>
      <w:r>
        <w:t>ئءڻلکگمو÷ےئ¤ؤ©ؤدئڈئری®ء®وزم®ظ®ڙرÚڈÖرÒرÏزËزÊ±É±ÊشÔشÞصص¶لغڻک÷میÂئÉؤÑؤÒوÓقÕصÙڙÚÞÛÚÝÜÞÞظسوفهنهءوþنمکز×ÐÉ</w:t>
        <w:tab/>
        <w:t>Áکغµصý±ے°þ®د§£þؤ{rke`þ\یYڻVیSþPLHC&gt;:863 0,'$</w:t>
      </w:r>
    </w:p>
    <w:p>
      <w:r>
        <w:t>ýےے</w:t>
        <w:tab/>
        <w:tab/>
        <w:t>ؤ÷ڻمگ!ق$غ'غ*غ.ف5ن&gt;ءBیGےLےQءTوUمTکTغNßJÓJÒIÎHÉJÄMÀPلUق^¶h±qرzچ{چLخNدO®P°PشMعJگCÀ&lt;Ä5Æ.É-É-È/Æ1Å8Á?ل=ک&lt;ف;ع;ض&lt;°?رBخFچI©Lخغڈف±فµعقضم®ÂچÆاÈÊÊÉاÄخنخن§لثق¥ع¥ضث±§ز©ڈڈخز©ش©µخغڈ{خxزtضgقZÁZÀZن]ق`¶n°{©{©{خد°ضکءÁ÷ÂوÃهنیکئفµ ش®خخدشدڙضÞگÝکÜقÜغÔگËÁعÌضÎع×کßنصÄکÇنÊهÎءÓےÜؤشؤغئمیههےلئلئمئهؤیþئؤؤئ</w:t>
        <w:tab/>
        <w:t xml:space="preserve">ے ی÷ڻنمنو÷یؤؤؤئے ء"ڻ#ل$ل%ل%ن%ه&amp;ء(ی*ئ-ئ2ؤ8ؤ8ئ7ی7ن7ق7غ8ط:ص&lt;س&gt;زAڙEڙHڙLژNصPظQقPنQنQڻPءOؤWؤ_ئfیlهjگgعgسiڊlژnظoکoڻo÷nئmئiea\WLC&lt;5.($!ÿ  </w:t>
        <w:tab/>
        <w:t>þئء÷وÿلغشß</w:t>
        <w:tab/>
        <w:t>ÚÕÑÍÉÆÿÃئÀءمڻگءقؤفÿ¶ص°ر©ث£</w:t>
      </w:r>
    </w:p>
    <w:p>
      <w:r>
        <w:t>{vqnjgdbdfؤ</w:t>
      </w:r>
    </w:p>
    <w:p>
      <w:r>
        <w:t>ومگقغمچیری±ی¶ءفوقنقگقففعش×شÑصËعÃÂلÎعÚ±سخشدشد\ر^°_ض^ع]کXÀRÅLÈEËDÊDÉJÅPÁMنLگKغLصNزRڈTدWدZڈ\ر®±ضعقÁÄ}ÇwÉqÊpÉpÈwÅ~Á}À{مzقzع|ص~زر</w:t>
      </w:r>
    </w:p>
    <w:p>
      <w:r>
        <w:t>دد®ڈ±¶ÿمگÆگÃمÀڻگ÷قصڈڈڈکرغ°¶صض¶°ف¢نÅÅÅÀکاعخضش°قڈقڈکرBزCصC¶Aک&gt;À7Ä0È)Ê!Ë Ê É&amp;Ç,Ä2Á/م.ک/ع1ش4ز9ر;ڈ&gt;ر@®BزkشkضjعiفgکfلdنbÀ`Á[ÂVÄUÄUÃ[نbگcکdقaف]غYغUغU¶X±[ر`رd®hزkشT°SشRضPعMق?Á1Ç0Ç1Ä2À3ن4ل5گ=فD¶LصSزTزT°طصضعسگزنڊÀÜÁÙÂÙنÜمßگرقÞفÛفØقÔقÓقÓفÕضØ°Üزßزڙزس°ص±طصH±JصKµI¶GعDعAµ@ص@±B°D°F°H±N°LصJ¶HفEک7Â)È(È(Ç.م6ک&gt;عFضM°N°N°ضصµµµعشغ®غڈغد¶خض©شخ±ر°±±ضص±شقن</w:t>
      </w:r>
    </w:p>
    <w:p>
      <w:r>
        <w:t>Ã}ÇvËuËuÊwÅ{Áلفµ°°±Ñ±Î¶ËکدÈ©ÉچÊچÈخÄرن¶گنغÈضÐ±Ñ±Ñ±شک نÃئÇڻËنËنÊهÅےÀ</w:t>
        <w:tab/>
        <w:t>ف±±شر¶رفڈگخن©ÂثÅ¢ÇÉÉÈÈÇÆ Ãثن£ل گگلف¶ص± ±¥ش©صر¶,ص-ض-µ%¶غفÇÔÜژ!غ#ڻ%÷)ے.ý2þ9þ:ء;ن&lt;غ&gt;ش@زBرBÝCÙDÙDÚHßNزSشYط\غ^گ_م`ڻ`ی^þ\YODA=</w:t>
        <w:tab/>
        <w:t>7</w:t>
      </w:r>
    </w:p>
    <w:p>
      <w:r>
        <w:t>0</w:t>
      </w:r>
    </w:p>
    <w:p>
      <w:r>
        <w:t>-</w:t>
        <w:tab/>
        <w:t>*'%!ؤنظÝÑÈنقضش±%±,صZعZفXقTقQفP¶OضPشRشUشWصYµZعµ¶عفقککف~¶~ضصششصµ*¶*غ*ق*ک)ل&amp;À$Ã!ÅÇÈÉÈÇÃ!Àملللکفµشش#ش'ص*¶ض¶¶عفÁÉÒÛزغکلڻهے£ؤڈý¶ýقؤنئÃےÇءÈهÈڻÇمÆگÇظÉسÊسÌعÍلÌ÷ÊýÊؤÇÄÁلµ</w:t>
        <w:tab/>
        <w:t>ڈ</w:t>
        <w:tab/>
        <w:t>£þئ÷مژÃمفµصششضض&gt;ع&gt;ف=ق9ک5ق3غ3µ5ض7ص;ض&gt;عµµ¶عغ</w:t>
      </w:r>
    </w:p>
    <w:p>
      <w:r>
        <w:t>فکگم</w:t>
      </w:r>
    </w:p>
    <w:p>
      <w:r>
        <w:t>ÊÖڙقموءئؤþþþ¤ýچؤڈےز÷µل¶م¶م¶ڻ¶هعءفیگئنؤÃýÇؤÉئËیËکÊسÉÜÈÒÈÎÈÉÉÆÊÃËÄËÆËÈÍÉÍËÎÎÏÐÒÓÐÙÏßÏظÏڻÎیÍþËÈÅÁ</w:t>
        <w:tab/>
        <w:t>م</w:t>
        <w:tab/>
        <w:t>کعµش°þر©£</w:t>
      </w:r>
    </w:p>
    <w:p>
      <w:r>
        <w:t>ÿ</w:t>
      </w:r>
    </w:p>
    <w:p>
      <w:r>
        <w:t>ؤءکص~ÂکµضضضضµفنÅÇÈÈÉÈÇ</w:t>
      </w:r>
    </w:p>
    <w:p>
      <w:r>
        <w:t>ÄÁÀ</w:t>
      </w:r>
    </w:p>
    <w:p>
      <w:r>
        <w:t>À|À|م~فضµµµ¶عفµ}غ{قyمkÅ\Ì]È_ÅaÂpگ~ضµفگمÀÂÅÈÊËÌÌÉÈÅÃÁÁÁ|Â~گعععععفڊنڙÁزÂڊÇÝÌ×ÉÑÆÔÀ×کÛلڊنCمEÆIÎGÓEØFرFعGڻGþECBBےAف@س@Ü@Ô&gt;Ì&gt;É&gt;Æ@ÃAÁAنBمCمÐÃÑÄÎÉËÎÅÌÀÉÂÄÅنÆمÈنÌÁÐÃµÁعÅ¶ÉعÌعÎعÑµÓشÔزÔدÒ©ÕثÖ£ÖاÔ ÐÌ È¢Å¢Å¢Å£È¢Ì£Í£Ï¤ÐثÑچÐخÎخË©È©ÅدÃڈÃڈÃرÇرÊرÌ®ÍزÎ±ÏصÏضÏصÊصÅضÁµÁضÈظËغÏفÒغÕعØظÛطÜظژعغعڻعؤطصصےشقسڙزÖزÒڙÏزËژÈسÅشÂصÃضÈ</w:t>
        <w:tab/>
        <w:t>Å ÊÒ×Ü Ý شق ه þ</w:t>
      </w:r>
    </w:p>
    <w:p>
      <w:r>
        <w:t>ءطÛÍÈÃ</w:t>
        <w:tab/>
        <w:t>Ä</w:t>
        <w:tab/>
        <w:t>Å</w:t>
      </w:r>
    </w:p>
    <w:p>
      <w:r>
        <w:t>Å Ì Ô</w:t>
      </w:r>
    </w:p>
    <w:p>
      <w:r>
        <w:t>ÖØÙØ×þÚےÛءÚهÙوÖڻÒوÎهË÷ÊءËءÎءÑیÔئÖýÕÿÔÿÐþÍÿÊÈÈÉÌÏÒÔÔÓÏËÈ</w:t>
        <w:tab/>
        <w:t>Å</w:t>
        <w:tab/>
        <w:t>Å</w:t>
      </w:r>
    </w:p>
    <w:p>
      <w:r>
        <w:t>ÅFÒC×@Ü:Ù5×7Ò9Î;ÌAÎFÒcÏfÐhÓfØbÝbÝ]ÚX×XÔZÑ[Î]Ì`ÍcÏ/Ì.Í.Í.Í.Ì/ÌÏÔÙßژغڻؤ</w:t>
      </w:r>
    </w:p>
    <w:p>
      <w:r>
        <w:t>ی</w:t>
      </w:r>
    </w:p>
    <w:p>
      <w:r>
        <w:t>قژÞÙ</w:t>
      </w:r>
    </w:p>
    <w:p>
      <w:r>
        <w:t>ÓÎÏÃØÁÞمزعß±Üص×¶ÒفÒگÔÀÖÃØڊÜرررشرعڊگÝنÚ÷ÔئÍþÅÿلکف¶ شخاچ ±فففµÿ°þدýچؤثئ¤ے£÷£گ¥ط§ضخصرصزضضطعغقگگنÁڻÆڻÌنÑم×گÜقÜعÜطØظÔظÐظÍضÊشÇزÇÜÉÕÌÓÐÒÕÓÙÕÝØڊÜkÖlÜlڙlضjفgکdلaگ^ک[قYغXضUغRکOمJنEمCےA&gt;9 4.'</w:t>
      </w:r>
    </w:p>
    <w:p>
      <w:r>
        <w:t>ÿئ÷مفض</w:t>
        <w:tab/>
        <w:t>س ڙßÝÝÝßڙص</w:t>
      </w:r>
    </w:p>
    <w:p>
      <w:r>
        <w:t>ف</w:t>
        <w:tab/>
        <w:t>ل</w:t>
        <w:tab/>
        <w:t>ڻ</w:t>
        <w:tab/>
        <w:t>÷ ئþ(/5:?ؤAیAه&gt;ک;ض;ß;Þ&lt;Þ&gt;ڙBسEشIصMصPسSژVرXßYÜZÜ[Ü[ß\ر^زaژdژgژhزiڙiÜj×jÖkÖغرغڙµصشعڈط§ش©ڊرÛ®Ûغرrڊtژwطyفyمzم{نzےxvtrn</w:t>
      </w:r>
    </w:p>
    <w:p>
      <w:r>
        <w:t>e\VPR U ]emtؤvئvےwءw÷tمqغpغpشqڊrڊظ ق ن ء ؤ</w:t>
      </w:r>
    </w:p>
    <w:p>
      <w:r>
        <w:t>þهقطژشضگ ءÿýئؤؤþؤےئهینونلڻفوطهشءژئژþژژشظGغIکJڻJءJؤJýGC&gt; 82,#"!#%3 @CFþEئDؤBý?þ;þ7ý4ئ2ی1÷1و1ن2ق3ظ4ض6ص8ش:س&gt;سBصEطGغنءý</w:t>
      </w:r>
    </w:p>
    <w:p>
      <w:r>
        <w:t>ysml</w:t>
        <w:tab/>
        <w:t xml:space="preserve">mn}ÿÿئی÷وzڻvمvکuغuطvش}ضعقنIقKلLوKیIےFئDئAے?ی&gt;÷&gt;و&gt;م&gt;گ?قAفCغFغIقڙلزنزڻڙهرءßیÜےÚے×ےÕءÔوÕمÖگØقÛغÝفßقرکڙلےقےقےقےقNهJءEے?÷;م&lt;گ&gt;کAکCقGکJلLنNهنےمئلئسؤشهصلظنقول÷نے[یZئYئWئUؤNؤO÷QمVو[ی51,($"ÿ ýؤی ء#ء%ء(ء.ؤ5ÿþئےیییý </w:t>
        <w:tab/>
        <w:t xml:space="preserve"> </w:t>
        <w:tab/>
        <w:t xml:space="preserve"> </w:t>
        <w:tab/>
        <w:t xml:space="preserve"> </w:t>
        <w:tab/>
        <w:t>zuwz</w:t>
      </w:r>
    </w:p>
    <w:p>
      <w:r>
        <w:t>Â گز¢اا£§ضÂ</w:t>
      </w:r>
    </w:p>
    <w:p>
      <w:r>
        <w:t xml:space="preserve">Â </w:t>
        <w:tab/>
        <w:t>ے"-ؤÿÿÿ---&amp;$vw}xzt~pqpnm</w:t>
      </w:r>
    </w:p>
    <w:p>
      <w:r>
        <w:t>mnprtw"$qttttqpnm</w:t>
      </w:r>
    </w:p>
    <w:p>
      <w:r>
        <w:t>mnprtw"$[cvq^[^\[Z[\^ac"$[aaaa[^\[Z[\^ac&amp;$Ydcf[[XbXXXZ\^`bd&amp;$c]\Yb^]W]ZXWVWXZ]"$W]]]]W]ZXWVWXZ]"$WbcWWWWVWXZ]_ab"$b\\\\bWVWXZ]_ab&amp;$b^\Wb\YUYVUUVWY\^"$U[[[[UYVUUVWY\^"$YbbUUYUVWY[^`ab"$][[[[]UVWY[^`ab&amp;$QX[Y]VU\USQPPQSUX&amp;$TRQQ\]]\]^]\ZXVSR&amp;$WVTT\^_^_aa`_]ZXV.$wxvxo{g~_W^elt</w:t>
      </w:r>
    </w:p>
    <w:p>
      <w:r>
        <w:t>|||~~|z}x{wywvx&amp;${}wwx|zwxzwy{}~{"$xz}}}}}}}}xzwy{}~{"$xz}}}}}}}}xzwy{}~{----4$}}yta_^]]\\[[YVWXY[biqy}{|}}----8L  "&amp;  UEN *%</w:t>
        <w:tab/>
        <w:t>*T</w:t>
      </w:r>
    </w:p>
    <w:p>
      <w:r>
        <w:t>)+0W+^   ýuےzوظßڊڙسلzؤuýuمsکwع|ßÓÒÒÕÙ}سxلrلrمsvsvtvuszo~l|h{gzeydycy`}]R{TvWrXqYq_sevknqpvs(t(w&amp;z$}"|y</w:t>
      </w:r>
    </w:p>
    <w:p>
      <w:r>
        <w:t>~}{</w:t>
        <w:tab/>
        <w:t>vqqtwrnn(tسrسsڙxÞ|ÓwÓvÐzÍ~È|ÃyÅtÉoÏrÔuÖqÚmßoسr3q4r4s4t4u2w1y.|-|'y!v$q(l.n3q®pزrزsخu¥u sqllk l¥lچlدmرn®pےkنtگuقvÜÛÛ~Ýzڊvءjیkےk&lt;o=p&gt;r&gt;s=t8z6z4z,u-r.p0m2j7m&lt;oگnگoگpفt¶y°vخsچv¥z£z yuqmkاkدp®l±h¶kگnM_M_M_</w:t>
        <w:tab/>
        <w:t>Z []`bfhjÿlےlوkمjگhقeفbغ]عWنVئWX</w:t>
        <w:tab/>
        <w:t>ZخSدUدW©Y§[¥]¢^_`_]ZVS¤Q§QخSTVW[|_w]rYsUuQvPwN|QTMOQQPNLKJI</w:t>
      </w:r>
    </w:p>
    <w:p>
      <w:r>
        <w:t>JKMiRgTdUcTbSbQaO`Q_S]T[TZSZRZP[O_HeMiRÏHÓNÖT×ZØaØdØg×iÕkÓnÑqÎsËtÃvگwعwصvصuصtگqÄnÌjÓeÔaÓ]ÑZÏVÎVÍSÍOÎLÎHÏHÏHLRX\`dgjmops|txtttwrzpjb`_^___</w:t>
      </w:r>
    </w:p>
    <w:p>
      <w:r>
        <w:t>^\YUQOLJ</w:t>
      </w:r>
    </w:p>
    <w:p>
      <w:r>
        <w:t>IHHJLBBBkOkSiXgZd\b\`[_Z\[Y\WZVXVWVUWQYN]Ga@eChGjJkOع@ظAظ@ظ@ع@ÆAÃGÀLÀOÁQÂSÄUÈXÍZÓ[Ù]ڊ]ص]ف\ڻ[ےZWUQP</w:t>
        <w:tab/>
        <w:t>P</w:t>
        <w:tab/>
        <w:t>Q</w:t>
        <w:tab/>
        <w:t>S</w:t>
      </w:r>
    </w:p>
    <w:p>
      <w:r>
        <w:t>W Z]_`` _#]%[%X$R"M#G%B&amp;B&amp;B&amp;H+Q1V7Z=\C^H_M_Q_T^Y^]]b\eZhWjVlUmRnOoOpPpRoToVqWv[{]]\ZWTMGIKQX\_beg</w:t>
      </w:r>
    </w:p>
    <w:p>
      <w:r>
        <w:t>ii~ixhtfocl_l]k]eb_gViLkHkCj&gt;i:h6f2c.`*])\)[&amp;a$g!ikllkig</w:t>
      </w:r>
    </w:p>
    <w:p>
      <w:r>
        <w:t>d]Z]`þcئdوfکhضiرiÛiÔhÎgÈdÅcÂ`À^م[گUگOلKمGÀCÄ@Å@ÆAÝ@ڙCضGسLرPڊPÛMÖJØDÜ@Ý@%?%?&amp;?%?ےE÷JنNلNکLطHطGغBک&gt;وAےEBEHKNUZ\ ]ZیWهZڻ]لaفcصcڙbÞ_Û\ÚZÙWÙWÖ[Ò_ÎaÈbÅgÃlنoکr¶t±uڈuچv¥uخs°pµmکkÀhÄcÃcÂbلbغaض_±\°V±QشNضLعKقJمKÁMÄPÆSÆUÈWÍVÒTÖRÙOÛMÜKÝJÞJßMÞQڙTشVظWکVنT÷QےMؤJÿEA?&gt; &gt;&gt;?BjFlKlOjThXg[e^c``aYdQfIfAf?i&gt;l;p8t4w/y'z{{z%v-r6m=h&lt;f7f1e,c(_'\'Y(V)S*P,N/M2M5N8O&lt;T?ZJ[TZ^XgUhSgQfQcR_SZRVQTORMQJPHQBS&lt;U;X:Z:]:a&lt;e?hBjFص9ض&gt;µDµIµNصR°VڈXچY¤ZZYY_fjorvy}{w{pzhwbs_p\mZiYfX^XWZQ[M]K_HbEcEdEdEeFeFdIcL_Q\W\\^aaffillsnzoomjgca^[YTPKEEHKLM£NچMرKشI±Bش:ش9ص98</w:t>
      </w:r>
    </w:p>
    <w:p>
      <w:r>
        <w:t>:=</w:t>
      </w:r>
    </w:p>
    <w:p>
      <w:r>
        <w:t>AF|Cw@y;}678]5_;_A^D\GYHVGSEQHMIJIHGGCG?G&lt;I9I9J&lt;J?JBMDODQBR?Q&lt;Q:Q8R7S5T6T:U&gt;U@VAXBZC[C\B[=Z9[6]5{D|H}K}O}S|V{Zy]w`rdlgfi`jXiQgKcF^DZBUAPAJBEDAG=L9P7T5Y4^4c4g5k6o8s:v=y@{D;&lt;@D&gt;847;ز6ژ8ژ:ز&lt;ز&gt;ر@ßBÞBÔ=Ô9Ö6Ø4Ú2Þ4ز6|@~CGLPTY}\{`ufnjfm]mZlWlVlUlPjKgFdC`?Z=S=O=K&gt;H?EAAC&gt;F;I8P4X2\1a1f1j2o4s6v9y&lt;|@0!5$;#@!E"M"U!\dgikmop</w:t>
      </w:r>
    </w:p>
    <w:p>
      <w:r>
        <w:t>qqqýpءoوnلkفhظeصaشeسhزmڊqÜu×yÔyÐyÌxÉvÅqÂlÀfن`نXÀPÀPÂXÃ`ÅdÇgÊjÍlÒmÖmÚkÝiرfزbرYßQßKڊEرDرEزLژPصTطWف[گ^ڻaیcýdedcb`]ULD&lt;963/0ژ3س3ڙ9ß&gt;Ú&lt;Ô9Ö3Ù.Þ0ژ3+.+3-6.8/90=.@.A-C-H.M.Y.e,j*o)o)c(V'I&amp;&lt;&amp;5(/).*-+.-6¢&gt; E M U ] bglpbSE72---9:&lt;&gt;@CGIM\jmonk^Q D</w:t>
      </w:r>
    </w:p>
    <w:p>
      <w:r>
        <w:t>7 2---9;/;2&lt;4&gt;7?9&gt;&gt;&lt;C&lt;M=X=]=b&lt;g:k9l9m8d8[7Q7H6?56619,:-;/W-X4[;Z@YFYKZPZ[ZgYjVnVlU_TQSDR7S1V+W,W-Ò+Ô2Ô9Ò&lt;Ï&gt;Ì&gt;Ê=É&lt;Å?Á@ن?ل&lt;گ7گ1ل/ن-À.À1ن5ن7À8Á9Â;Å:Ç9Ç6Æ2Ç/É-Ê.Ê1Ê4Ë7Î9Ð9Ñ7Ñ4Ð1Ð.Ò+Ò++/38&lt;=&gt;=;&gt;??=~:~6~2///2578:::8630..14799852.++ل)م3م=نGڻQوVء[ؤ_abb`]ZWTRROKKKQW]cehjlmnnýmےk÷iڻfنcگ]کVقMقEف&lt;غ3ق.گ(ل(ل)+/37;?CG J GD@ ; 7</w:t>
        <w:tab/>
        <w:t>2 -()+6+6/523518/;,&lt;(=%&gt;#&gt;#&gt;#&lt;/5.4,3'2!2!1!/#+&amp;'-'4)6+§(چ.خ1د4©;خEدOدZخdچhثl¥l¥c¥Z¥Q¤H£=¢1£+ث&amp;§'§(,.0364~1~/,)&amp;),l&amp;l)k+i/g2`/[,Z+X0T4N1I.H-H,I+I)K&amp;N#T&amp;[*]%a!l&amp;و!ن"م"گ"ف"ع#ط$ط+ظ2ظ?عLفIقGئ&gt;</w:t>
        <w:tab/>
        <w:t>5,#"#"$#,6318&gt;ýEڻKئKL</w:t>
      </w:r>
    </w:p>
    <w:p>
      <w:r>
        <w:t>MOQ$T)U.V3V8U:R:O9L8I9D:&gt;;&gt;&lt;B=F=J=N;V9]7`4a1b.b!`\cjl</w:t>
      </w:r>
    </w:p>
    <w:p>
      <w:r>
        <w:t>qtwےx÷yڻxلwکuغrظnضjصfص]شTشLسCس;ز3ژ.ژ*س$صطغکلنو!Ú× Ô$Ç+ق1ف2غ2ف/ک,ک*ل(ن'Á&amp;Å%É#ÙÚÚ'( ($)('+%,#- ,,./.,)&amp;#  !#&amp;(*)(%"!$ &amp;"'$'%'%#$ $%''ÄÂ#À'م*ک-ع.ص/±/ز.°-ع*ل%ق$¶#ش#ز$°صغلنÁÃÄ$</w:t>
      </w:r>
    </w:p>
    <w:p>
      <w:r>
        <w:t>),ý0ý.þ+ÿ)'%#سسسسژڊ ÜÚÙÛÝڊڙژس "#$*$2"5 8 89964*!~~~wpq)r5r@sKtPwUzY\^_``\WURL¤G§EخF®H°K°OزS®VرZد]©aشaک`Ã^Ë\Ï[ÓXÒTÑQÐMÑIÒFÓDÓDÕK×SÖYÔ_Ó`ÑbËfÅiمj¶kصkشnصqشu±y±{°}زر§¢~{uqmllk~hxet`qYoRnJnBm:l2l+k#klmoswz~ضضص ±#°%ڈ(چ*¤+ ,,+*¥'ڈ#چ"¥!ا!!£چڈ±ض!t'f-g*h(i&amp;j$k#m"q!tEECA"@%=':)6+2+3(6&amp;:$&gt; ;642 1136:&gt;AEع¶ضشزڈ چ"',,+&amp;!§¶عع1/-+(# !!! "#&amp;)('"</w:t>
        <w:tab/>
        <w:t xml:space="preserve"> "',/11lfX$J+K'M#O!]kll!'w-w+x(z%|!صططضص ژ$ڊ(Õ-É1É1É1Ñ+Ú&amp;Ø$Ö"Õ Õ×ÙÜرژص #þ*ý+ؤ+ؤ*ý(ÿ$ ÒÔÒÏÌÈÇÇÉÌÏÒØÒÆق"غ$¶%¶$فگÊ×ØØ:8630*# !%'&amp;"</w:t>
      </w:r>
    </w:p>
    <w:p>
      <w:r>
        <w:t>%*/379&lt;;:þئف!ß(Þ(Þ'ڊ#ڙظلیz m&amp;l&amp;k&amp;k%l#n px23443!2%0*0*/'/%-+,-.0 12[]]ZVSRS U X [×ØØ×ÖÒÌ!Æ$À&amp;ف(ف&amp;ق%Á"ÇÅÃÃÃÅÇÊ Í</w:t>
      </w:r>
    </w:p>
    <w:p>
      <w:r>
        <w:t>Ð</w:t>
      </w:r>
    </w:p>
    <w:p>
      <w:r>
        <w:t>Ó</w:t>
      </w:r>
    </w:p>
    <w:p>
      <w:r>
        <w:t>Õ ×2/ +!</w:t>
      </w:r>
    </w:p>
    <w:p>
      <w:r>
        <w:t>" !) 2`b</w:t>
        <w:tab/>
        <w:t>ca^ZTK"A$@#B!RQPNNMNP RUY]`--~و~~ضÁ</w:t>
      </w:r>
    </w:p>
    <w:p>
      <w:r>
        <w:t>~X~×#&lt;ÿÿÿÿ|@|@|@|@|~~~~&amp;ÿÿÿÿ~@~~~&amp;ÿÿÿÿ~~@~~&amp;ÿÿÿÿ~W~~~&amp;ÿÿÿÿ~~~~~~~~~~~~</w:t>
        <w:tab/>
        <w:tab/>
        <w:t>%~~</w:t>
      </w:r>
    </w:p>
    <w:p>
      <w:r>
        <w:t>%~~  ~~  ~~ر%~~ع%~~,Õ!~و~C~0¶</w:t>
      </w:r>
    </w:p>
    <w:p>
      <w:r>
        <w:t>~Èy</w:t>
        <w:tab/>
        <w:t>~~,ß!~و~T&lt;</w:t>
        <w:tab/>
        <w:t>~ گ</w:t>
      </w:r>
    </w:p>
    <w:p>
      <w:r>
        <w:t>~&lt;Þ~~Òڊ*34لگ</w:t>
      </w:r>
    </w:p>
    <w:p>
      <w:r>
        <w:t>Gغ</w:t>
      </w:r>
    </w:p>
    <w:p>
      <w:r>
        <w:t>ڊ</w:t>
        <w:tab/>
        <w:t>+pڻ     ک ؤ-</w:t>
        <w:tab/>
        <w:t>ےÿÿÿ"-m89B@</w:t>
      </w:r>
    </w:p>
    <w:p>
      <w:r>
        <w:t>-2 G</w:t>
      </w:r>
    </w:p>
    <w:p>
      <w:r>
        <w:t>Q;:?"</w:t>
      </w:r>
    </w:p>
    <w:p>
      <w:r>
        <w:t>چ¥خڈدضخک§Â§Âثگثع¤±¢ڈ£ثثاچ¢چ¥£ث©دڈ</w:t>
        <w:tab/>
        <w:t>®®ÿزے®و®گزغ±ضضصضصصغ®مخوچء§ؤ§چچ چث£££وچوڈو±نضلغغلشÁßÄØÇØÆØÄÞنسگژقڙغرµرشڙ®ژدس©ض§ع¥ق¥گ¥م¥ڻ§وچ§</w:t>
      </w:r>
    </w:p>
    <w:p>
      <w:r>
        <w:t>رشqفbÀaÀaنdقhµpشy®خثث§B®Aص?غ&lt;ک8ل4ن/À.ن.م2ک6ف9غ;¶8µ5ض.µ/±0ر2ڈ3خ7خ;خ?دB®گزل±لصقضعµضضششس°سزصرظڈغڈقڈکرگز!رزشµعلÃþÄýÄýÂþÀÿلگقفعµ± ڈ ڈ!ر6°7ش8ض8ع8ف6م4Â.Ç'Ë ÎÑÐÏÎ É(Å(Ä&amp;Ã%Á$ن#ل$ف%¶'ش*ز-®0ر3®6°ÌزÊشÈ¶ÄفنکصÁ§ÈثÇثÆ©Âدلصقک¶ÃشÊ®Ìز&amp;±#µ قÁÈÈÿÈÄن گف%ز&amp;°&amp;±ÃشÅضÆ¶ÆغÅقÄنÁÃقÈ±ÌچÏÒÒÐ©ËضÅصÄشÂ±À±مشقضµغشگ°À°ÃشJشDق=م5Â.Å&amp;É&amp;È&amp;Ç(Â+م3ک;عBضJ°J±Jش£ص عگÂ~É~È~ÇÃنکغض¢±£ش£صÖµÖغÔکÓلÓنÐÃÌÆÇÈÂÉنÉمÈمÇÀÆÈÂÏمÉگÁگÁقÂغÄµÆشÊشÎشÒصÖµyشvعsکkنcÂ[ÆSÊSÇUÅVÂWÀ_گgفoµwشxشyشعغغعععغ ف</w:t>
      </w:r>
    </w:p>
    <w:p>
      <w:r>
        <w:t>ک É×شن÷ئþ#'+ÿ3ه;غ&gt;طBضFطIعKفMگNڻOءMÿJG</w:t>
        <w:tab/>
        <w:t>D</w:t>
        <w:tab/>
        <w:t>:10-)</w:t>
      </w:r>
    </w:p>
    <w:p>
      <w:r>
        <w:t>' % "    þ ÷</w:t>
      </w:r>
    </w:p>
    <w:p>
      <w:r>
        <w:t>ل</w:t>
        <w:tab/>
        <w:t>ظڊÕÊÀگع¶</w:t>
      </w:r>
    </w:p>
    <w:p>
      <w:r>
        <w:t>ض صششصµعڈش§کنÃÆÉÈÉÊÇÄÁلق£¶دشڈشڈشص|غyلkÄ]Ê[ÌYÌZÉZÆ]Âeنmکv¶~ش~شصهغولمÂکÅظÇشÈرÈرÇرÇضÃکنفمعلرلزعشصعصکصمضڻضو¶هغHصEغBل9Á1Å(ÈÌÍÎÌËÈÅ)Á3گ=غGصHصµ¶</w:t>
        <w:tab/>
        <w:t>عغفýفهقوگءقےنþ÷ئý ýýýؤء ڻ"ن%ک(ع,ض1ش5ش8ص;ط&gt;غ?ک?م?و&gt;ء;þ97642-*$</w:t>
      </w:r>
    </w:p>
    <w:p>
      <w:r>
        <w:t>ئ÷ÿوےنکمزم×لËگÄگللغنض÷صئصÿضµ2ع3ف3گ1ل/م+ل)ک(ف(ع*µ,ض/µ2ع®عدکچÀÆÍÎÎÉÅÄلرµ®µ®عµق</w:t>
      </w:r>
    </w:p>
    <w:p>
      <w:r>
        <w:t>نwÇhÎkÉnÄ}لµµ7¶5ف4گ1م.ÀÏÎÍÉÅÁ%ل-ف6µ6µ7¶کمÁþÄýÇیÊوÌگÍغÌفÊکÉوÇےÃ÷ÂڻÁگÁغÂغÀغمکقل¶ه¶ےعþغککلنÁÃÇ~É{ËwÍtÍqÎpÍqÌwÈ}Ä{ÃyÂtÁoÁnنpلqقsعxع|عفکÀقÁگÁممنکنفنعم¶گµکعغفعلغÀق¶ک¶ک¶ک¶ک¶ک¶کلÁÆÈÊÍÎ~Ð{ÐxÎuÐrÑoÑmÏkÊlÅlÁnمoنoÀoÃnÇnÈoÊpËrÌtÌvËvÆvÂwنyنyÂyÆzÈzÉ|Ê~ËÉÈÆÄÀگلکÃکËگÓلÚمڙنضوکیڻý÷ے</w:t>
      </w:r>
    </w:p>
    <w:p>
      <w:r>
        <w:t>ئئءومم م ک فغظطضص#ص&amp;ص)ض,ظ/غ0ق0گ.و,ی/ے2ے8ے=ی:و9گ9ع:ش;ڙ=ßAÝEÜIÝLÝOßRرTزUطTگTلUمSوSءYی_ءe÷kوmڻoنpلpکmطjزkÝlØnÙoÛqßrژsضsفtکsمqءmþjfb]TKF&gt;61,(%$#</w:t>
      </w:r>
    </w:p>
    <w:p>
      <w:r>
        <w:t>ýے÷نئگوکوقیعئطýژßÝÜ</w:t>
        <w:tab/>
        <w:t>×ÑÊÃلع¶عÀÉÒ</w:t>
      </w:r>
    </w:p>
    <w:p>
      <w:r>
        <w:t>ÛÚÙÔÏËÿÇýÅیÅهÆنÇکÈغÌظÏظÓظÖغØفÜمÞهÞهزوصڻعمقکفصغÞعÖظÍعÌعÊغÆفÃکÃBÉCËDÍAÑ&gt;Õ=Ö8Ò1Î3Ê4Ç6Æ7Ä7Ä8Ã=ÆBÉ Å ÉÍÎÐاÒ¢Ó¥Ò§Ñ§ÎثË§È©Å©ÅخÌدÑ®Ó°Ò±Ð±Î°Ì°É°Ç±ÅشÅشÅضÊضÐضÒصÔشÖ°×ڈØ©ÖچÕثÖ¥×¤×¢ØاØ×ÖÒÏËÇÆÄÄ ÅÛÌÞÓÛÝÜطÝهÝؤÜÚØ× Ø Ø×و×ظÖڊÕØÔÒÖÌØÆÚÉÛÌمÌÀÓÁÙنڊÀضÀگÀ÷Àؤنلک ک</w:t>
      </w:r>
    </w:p>
    <w:p>
      <w:r>
        <w:t>کؤکقفßغÒفÌگÇمÉمÌÌÐÓÖÙڊصقوÿ |xma^^dksz ؤض×ÑÌÌzل{ه{ئ{{{zyyxývءtڻpکhض_ر_ر]صZژWڊQÛRÔTÍ_ÕjÝoڙsشwغzل0×2Û4Ý7ڊ;ڙBشHظIفJگKمKوIýF@;4.)#</w:t>
      </w:r>
    </w:p>
    <w:p>
      <w:r>
        <w:t>ÿؤیومکغ ظ</w:t>
        <w:tab/>
        <w:t>ض صژڊÚÔÒÐÐÑس</w:t>
        <w:tab/>
        <w:t>صضطظعؤفوکملگڻقءفþقلو ءئýý&amp;ؤ&amp;ه'گ(ظ*ژ,ر.Þ.Û/×0×ØÞز ط ک!گ وےýÿ</w:t>
      </w:r>
    </w:p>
    <w:p>
      <w:r>
        <w:t>ýÿےýهþلژÖÎÆنغ±دچث</w:t>
      </w:r>
    </w:p>
    <w:p>
      <w:r>
        <w:t>¥</w:t>
        <w:tab/>
        <w:t>¥ثاؤ÷یؤÿ</w:t>
      </w:r>
    </w:p>
    <w:p>
      <w:r>
        <w:t>|wrjb_\^aiqy ztoÿkئkءkڻlلnقqغtغxف{ق~گموءءهڻکغ طاع£غ¢گ¤نثڻ©هڈهشکفضلسÁژÆزËزÏژÒشÕض×عØقØمÕءÐþÙýڙؤعےن÷کنظگشگڙگزعسصفژهژےژÿسشصظقه</w:t>
        <w:tab/>
        <w:t>÷ ءیءهمعژÞØØÚضهیؤþا¤þ§ئ¥ش§ر©Û©ÛخÛخßخزخعدنڈ÷رئ°þضعقلÀنهکغگشمرنرÀصÂفÄڻÄؤÅýÄÃÂÁ</w:t>
      </w:r>
    </w:p>
    <w:p>
      <w:r>
        <w:t>ن لف¶شز دچ¥ا</w:t>
      </w:r>
    </w:p>
    <w:p>
      <w:r>
        <w:t>|wqmjiýiیkهlمnکqغtظxضسڙÞÚÚ©ژخصدطدغخکچڻثی¤ؤ¢þýیء÷÷ءý{uoiÿihgc_ZRKFBCRa</w:t>
      </w:r>
    </w:p>
    <w:p>
      <w:r>
        <w:t>dfbئ_ه_گ_ع`عbقeگhمlنtو|وڻلفضژڊßÞÝاÞثڊ©ژQڙTعWڻWئVUTSP</w:t>
      </w:r>
    </w:p>
    <w:p>
      <w:r>
        <w:t>LIEA&lt;7.&amp;" ےڻقضسڙڊ Þ!Þ!ßسعوےþ%+</w:t>
      </w:r>
    </w:p>
    <w:p>
      <w:r>
        <w:t>2 9 B</w:t>
      </w:r>
    </w:p>
    <w:p>
      <w:r>
        <w:t>IMPRþTےQمNظMطNÞOÝPÝQڊQڙ®Þ±ژضعµمµی¶ؤµÿ±خ£}y</w:t>
        <w:tab/>
        <w:t>wutؤtءuکxشzژ|ڙ~ڊßڊرڙرررڙزژ~س~ص|ض{عzقyلyڻzے}</w:t>
      </w:r>
    </w:p>
    <w:p>
      <w:r>
        <w:t>¤ڈصþصےشهزکڈضڈزرÞ®Þثطچغخکڈمڈهڈýخچ§</w:t>
        <w:tab/>
        <w:t>¢  چ©ÿ©þچý¤ÿ ÿÿýےهکضصش¢صثط</w:t>
      </w:r>
    </w:p>
    <w:p>
      <w:r>
        <w:t>صکه÷{ءvءq÷oهoڻyفص</w:t>
      </w:r>
    </w:p>
    <w:p>
      <w:r>
        <w:t>صاقڻیءءونگفظضعاق:ع=ف?ق&lt;ڻ9ی3÷.ن0ق3ض6ظ:عRگQلNڻIهFڻBم@ک=غ?ظAطFطKظNغRگ¤ق¥م مگقغظطظ ع¢غ¤ق8ل9ن9و5÷1ی/ء-÷+ه*و)ل*ف,ع/ظ2ظ4غ6ق8لÒنÒنÒڻËهÅءمءعی±ء±ءµڻفلمقÃفÇقËقÏگÒنFهF÷Fی@ی:ی;ه&lt;م=گBنFه7و9ء9ئ4ئ0ے+ء'ه(ڻ+ن.م1م4ن7وIئIؤIýDý@ؤ&lt;ئ8ی:ه&gt;ڻBوDهGیIئýےهنلکýکئگےمےنیهییےئئýؤln</w:t>
      </w:r>
    </w:p>
    <w:p>
      <w:r>
        <w:t>q sspmhcc`\SUY</w:t>
        <w:tab/>
        <w:t>^ bccg jl./,("   $) .</w:t>
        <w:tab/>
        <w:t>ے"-ؤÿÿÿ---_8Mp (V+,</w:t>
        <w:tab/>
        <w:t>+</w:t>
      </w:r>
    </w:p>
    <w:p>
      <w:r>
        <w:t>*'-L'P  69&amp;&gt;  )  '</w:t>
      </w:r>
    </w:p>
    <w:p>
      <w:r>
        <w:t>24/:-?GNNMGB#&lt;14142456381;/&gt;,@)B%DINLJFC&amp;&lt;354556Â8Ä:Ä=Ä?ÃAÁEمIغN°R©UاX X X©RشLزI®Eز@±&lt;ض8ف6ک5م6À6Â8R6J@@E5J2K0L1I2G3D5BC=Q6Q6R6k?gEeLdNcKcHXNNUHXB\C^HfMnOsQwR|RPONMKHC=83.*! ÿþ ؤ£ی§و©قدصڈرڈÛڈÛخÜ©Þ©ßچص¥ق¢هؤؤے÷وڻ</w:t>
      </w:r>
    </w:p>
    <w:p>
      <w:r>
        <w:t>هءے</w:t>
      </w:r>
    </w:p>
    <w:p>
      <w:r>
        <w:t>ywt!r#q'p+p/r2t5w6{7|8~75&lt;CINNKzFq@h@bA[CVEQOKYFd@m:m&lt;k?م;ک@غEژJÝNÕRÍWÌVÍUÏPÒLÙGرCط?ل:م;م;$=&amp;@&amp;B&amp;E%G#L PX__^[QOMJGC?=&lt;;:!;$==@DHKþNئQءTڻVغ[ژ^ڙ_ڊ_ڊ]ر\مRکNقJکEلAن?و=÷&lt;ے;ý;=@DHJ</w:t>
      </w:r>
    </w:p>
    <w:p>
      <w:r>
        <w:t>KKJþJؤKےLءMهQنTمRوNیIئGýEDD DC@&lt; &gt;@#="? BEGMRÿSþSNJ GC@"&lt;#&lt;#=م?نAنCلEفF¶EضCصAص?µ=غ&lt;ک=م?¢?¤B¥E¥H¥K£NاQTWY[]^]\YUTRPNLJEB?&gt;&gt;¢?\?[BZDXHUJMOER=V5Z5Y6W8T8R9P;O=NBLFJQE\?\?CG~J|M{OxRuTqUmVmUmTrPxLwKuJpJjJjIlDp@t@x@|AChBjFiJhMfQbV\ZV]O_L`J`J`R[ZVWSVPVMVJXF[C^Ab@f@hBÑEÑHÏLÍOËSÇUÃWنYقYقXقWÂSÉNÆLÃKنKکKکJکHلDÀ@Ä@É@ËAÍBÏCÑEخA§F¤JQWVWYWURN©@خ@خAÓBÐGÍKمSزZ®Z±UضPÃHÒAÓAÓB D"F"H!J JKKJIGDBAB DÌBÉGÆLمP¶T®Wث\ثY§WچT©RشNقJÃFËBÌBÌBطBغBقCلDنEنHمKلMگPقSعUضWژYڙYڊZÝZÛYÛYÛXژTغOظMصLژLڊLڊKßLßJڊIرGرFڙDزCژBشBشBشCضBطBطBؤDýGýJئKءKوKڻIمGمEمDڻBهBءBےCؤDþFþJýMئPےS÷WمYقZطZضZضYگU÷PڻNگNغNضNضLطKعGقCمC÷CےDþFÐHÏLÍPËTÉVÆYÂYمZگYÃUÉQÆOÃNنNکNلIنDÁCÃCÆCÊDÍFÐH{E{FzGtHoImJkKkXldmpo{qu</w:t>
      </w:r>
    </w:p>
    <w:p>
      <w:r>
        <w:t>y</w:t>
      </w:r>
    </w:p>
    <w:p>
      <w:r>
        <w:t>yts¢s¥u§wچ{§ث¥£اڈ¶نÈ</w:t>
      </w:r>
    </w:p>
    <w:p>
      <w:r>
        <w:t>ÆÅzÆuÇoÈpÊwÌÊÈÆÃنگ®ر®®®£رثڈ©ددخر§ز£ز®ردچ£{xtrol</w:t>
      </w:r>
    </w:p>
    <w:p>
      <w:r>
        <w:t>j}hrggg[fPfLgIgGhDmCqDvE{EاEJOV~\|]{]|Z}XSPLH DاDاEEHKM}OuTlXd\\`][_VaUiQrMzIEEE IاKاMNNLIGEEEG IdIeJeLeMeObP_P\O[MZKZI\G_GbGdI)L+S+Y*\'^$_"_ ]]`a`_ZURPQRTWY[\[ZWTQO!O!R!U"X$Z&amp;Z'Z(Y(X'T&amp;P'N)LرRر^ڙiزuژسصطفنءþ</w:t>
        <w:tab/>
        <w:t>~zyy}</w:t>
      </w:r>
    </w:p>
    <w:p>
      <w:r>
        <w:t>ئڻکظسزڊÜ\ÝXÞTßSڊRرR Z_ca^YSV ZT\djpy{m_YTTX^ekquxuqÿhؤ`ý[ÿVUUWX#Z$\$^"a dfc`^\YUX#Z$V%V$V:W&lt;_@g&gt;m&lt;r&lt;}&lt;&lt;;977776p5b6\9W:W\^`cg geb^YXW Y\ÂWÃ]ÄbÄeÃgÁiنkکkغi¶kصl°lرkدhدeدbد_د\رY®Z®[®^®a®dزgشgµg¶f¶]ع[فYف]فaقcکeگfنfÀeÁdÀ`À[ÁWÂW,_,a)f&amp;je` Z&amp;\,_ýbےg÷kنjکhعfق`ل[÷^ýb}`ejot~|zzxwtrاn£k¥cچ[خW©SخR©Q©QچZ¥bاjrwz{{z{zsxmxjxgybz]{\|\|^}`ر]زfشn±r°w°±±°® ڈ¤ڈ¤ڈدخ{©nچgخbڈ]ر]x_{`}a{cycwbuapbkdlgohsixi}hffgjl|myopug{g{f{gxiulsoqkphmfkghhehcl_q]t^x_sotsuwv{vusqoljfc`^UMHD@&lt;864221{2w3s5o7l:h&gt;eAcEaF_H_N^U^[^a`fbkfojsoF`Qf\oasexi~kklkjjihfc\zSsRwRzQ{Q{LuHpEnCkDeD`E_F`Ì`ÎfÎmÎoÍsÌxÊ|ÆÂمق¶µ</w:t>
      </w:r>
    </w:p>
    <w:p>
      <w:r>
        <w:t>ض±®§ ا£¤¤¤£ا{xvtttvywuyr|olmmo~r|wzyy|xxy|~</w:t>
      </w:r>
    </w:p>
    <w:p>
      <w:r>
        <w:t>¤ڈ°ش</w:t>
      </w:r>
    </w:p>
    <w:p>
      <w:r>
        <w:t>ز~دwدmڈmرm°qµsقtنuÅsËqÉmÉiÊeËaË`Ì`mlooqrruryrpnjfb_[VQMIEA&gt;;97</w:t>
      </w:r>
    </w:p>
    <w:p>
      <w:r>
        <w:t>65~5z6w7s8p:m&lt;j?hBfIbQaYa`cggml b!e"h#k&amp;m%t#|##"</w:t>
        <w:tab/>
        <w:t>ؤؤےی÷نلاک£غ¤ط¥س¥ڙ£ßاÝÙ×ÖÕ</w:t>
      </w:r>
    </w:p>
    <w:p>
      <w:r>
        <w:t>ÖÖ}×~Ø</w:t>
      </w:r>
    </w:p>
    <w:p>
      <w:r>
        <w:t>ÚÛÝڊژضعقلو÷ءء÷ه|هyوwهs÷pءpےyýÿ</w:t>
      </w:r>
    </w:p>
    <w:p>
      <w:r>
        <w:t>}umgb bÔlÒqÏvÉtÃqÄoÅlÇiÉfÏiÔlÃoÁtنyفxصuصsصqµmعiلlÃontz~</w:t>
      </w:r>
    </w:p>
    <w:p>
      <w:r>
        <w:t>þےنعزÚÕÐÍÊÈÅÂلع°دث¢  ا¢ ~{wssztuvvvxxyz{}|wqkku¢¥©رشکÃÆÉË</w:t>
      </w:r>
    </w:p>
    <w:p>
      <w:r>
        <w:t>ÌÍÎÎÎÐÔØÝزضقننکع</w:t>
      </w:r>
    </w:p>
    <w:p>
      <w:r>
        <w:t>شرڊßڊر~ڙ|ژzعyلxءxÿyz{}</w:t>
      </w:r>
    </w:p>
    <w:p>
      <w:r>
        <w:t>xxqjijnlqv{~اz¥uچo©k©g©b©]©^چ`§i¤qاyzupkjkllnpt~w~{}wqkl^p]|\[YXXXY|W|U}R}O}MyLvMrOoPqQsSuVvWuYuZtZs[p]n^n^pz}¥ڈصکÅËÐÑÎË|ËwÍqÍrÐxÓ~Ô</w:t>
      </w:r>
    </w:p>
    <w:p>
      <w:r>
        <w:t>ÔÕÓÐÊÅ¤Âثنچک©غخز©ث§¢ث¤ا{xvsqsvxzZq]v`|bcdca`^\ZUP KاFاBا?GPW_`]X}XwZqZqAyB~BC</w:t>
      </w:r>
    </w:p>
    <w:p>
      <w:r>
        <w:t>CA&gt;94.' #   $-6&gt;???93/++}-v.t0r3r5r9r&lt;t?vAyVtXvZx[z[}[ZXUQMHD?&lt;951,(%%$!¢¥§©خڈر</w:t>
        <w:tab/>
        <w:t>®®þزی®ی®خثا !!</w:t>
      </w:r>
    </w:p>
    <w:p>
      <w:r>
        <w:t>"',059=B{GuKsNrSrVt|}~</w:t>
      </w:r>
    </w:p>
    <w:p>
      <w:r>
        <w:t>|wy|گ~لگقع±ڈ®±zضz¶|گ~ؤþ</w:t>
      </w:r>
    </w:p>
    <w:p>
      <w:r>
        <w:t>ÿþئء¢و¤مثق§ص§ڊچÞچÛچÛ§Û§ظ یئؤؤئ÷نکعطضصشصصطع}گ|ڻ|یؤ30+%</w:t>
      </w:r>
    </w:p>
    <w:p>
      <w:r>
        <w:t>"~&amp;|*}-~13£££</w:t>
      </w:r>
    </w:p>
    <w:p>
      <w:r>
        <w:t>~~ ¢£UUV</w:t>
      </w:r>
    </w:p>
    <w:p>
      <w:r>
        <w:t>MDGK~N~QSUÚÞ</w:t>
      </w:r>
    </w:p>
    <w:p>
      <w:r>
        <w:t>ڊرڊرڊÞÛاØ¤ÕچÐخÇڈمڈقر¶ڈعڈنچÇ¥ÎاÖÚÝÝÛ×ÓÏÌÊÉÈÉÊËÎÒ~×ÚÑÐÎ¤ËچÆثÁ£ÂÄÆÈÑاث©خاث£ا¢ا چ© چ¢ثث¢خ§¤££چÀ م¥قخ¶چش¥±¤ش¢ض¶کÀ ا£¥ڈڈ©</w:t>
      </w:r>
    </w:p>
    <w:p>
      <w:r>
        <w:t>ثاا©¥¢ §ر</w:t>
      </w:r>
    </w:p>
    <w:p>
      <w:r>
        <w:t>صشر©¤££§©Ù£Ú¤ÙثÓزÒ®ÑرÉخÈچÉثÌ¢ÏÔاÙ£¥§د°®</w:t>
        <w:tab/>
        <w:t>خ ¥ ¢¥اثدوشصعضضظ±غ®ےچاااÇثÈ§ÅڈÂ±گزعڈغچق£کالان¢À£Çثش£ش¢ش£</w:t>
        <w:tab/>
        <w:t>چرشؤ°هرءچئ¤ؤ£þ£ÿ£¤ث</w:t>
        <w:tab/>
        <w:t>چ---- 8B;  B_*</w:t>
        <w:tab/>
        <w:t>¢ % Y</w:t>
      </w:r>
    </w:p>
    <w:p>
      <w:r>
        <w:t>)':Bg</w:t>
        <w:tab/>
        <w:t xml:space="preserve">' (  </w:t>
        <w:tab/>
        <w:t>/Ó0×0Ú.Ý-ر)س$طغققفط"س زرßÜØ!Õ$Ò(Ð*Ð,Ð.Ñ/ÓنÔڻØڻÛنÞمرقسظضسظڊغÝقÙقÙفÛغßطژشڙژرڙڊßڊÝڙÙژÕصÒعÑقÑگÑمÒنÔ&gt;Ô=Ö&lt;Ö:Õ8Õ5Õ3Õ0Ö.Ø1Ú4Û7Ü;Ü@ÚEØEÛCÝ=ß7ڙ4ژ2ش0ض/ع/ف/ک0ل1ن4و8÷;ء?ءGءO÷OیMئFý=þ9ý5ؤ2ئ/ء-و,ل-غ.ض0ژ3ر1ڊ.ß,Þ,Û-×/Ó1Ò3Ñ6Ñ8Ò;Ó&gt;Ô)Ô'Ù#Þزص</w:t>
      </w:r>
    </w:p>
    <w:p>
      <w:r>
        <w:t>عکعصژڊÝ Ù)Ô)ÔÚÖÜØÜÚÜÜÜÞÚرÙسÓظÍقÅلمڻمڻمننلÁگÌظÊضÈشÇزÇرÈÞÊÛÌØÏÖÒÕÕÔØÕÚÖRÕQØOÚMÝKß&lt;ش-غ-غ-ف,ف-ط.ش1ز9ßAÜIÙQÕRÕ+Ú,Û,Ü)ß&amp;Þ"Ü"Ú!Ø$×'×(×*Ø+Ù+ÚقÚگÜگÝکßغڊطڊسÞژÜژÙصØطØغØقÚmÙjÞfزWظIلHکIفLطOشlÙmÙmÙOÚKڊGشEعDعDطDصCص6ق)ڻ*ه+ی.ؤ036 899:8"6(5*3-1..0)0$/ -*'#&amp;),/</w:t>
      </w:r>
    </w:p>
    <w:p>
      <w:r>
        <w:t>02ý3ن2غ0ش,ر'Ü!Ú&amp;×+Õ.Ó/Ð1Í1Ç1Á/م3ق7µ:°;ڈ:چ9¥8¢5 259&lt;=&gt;?&gt;60. +ا'¢$£ ثچخڈزشµغکÀ Æ#Ê%Ï%Ô%Ø"ÚØØÙ</w:t>
        <w:tab/>
        <w:t>Ù</w:t>
      </w:r>
    </w:p>
    <w:p>
      <w:r>
        <w:t>ÛÝßزشع"گ%و&amp;ے'ÿ'&amp;</w:t>
        <w:tab/>
        <w:t>%#!  %#*$0#3"6 64/+)'ÿ&amp;ئ&amp;ه'م)ق,ع/ض7س?رGÝOÙPÚOÚثÚ¤ßاژضغگڻقضسرÝثÙثÙثÚÂÜÃÞÄرÃزÃسÁظمقغم±وخء£ی¢ی£ءدنصک±ف°عزطزص°زصß¶ÛکÙلÙنÚÀÚÂÜÕÝ×ßØرÖڙÔزÑزÎڙÌڊËÝÎÜÐÛÓÛÕÝCßDرCژBشAض?ظ=غ:ق8ک5گ2گ/ل-گ.ک0ق6ع&lt;ض9ش6س2س.س/ڙ1ß3Û8Û&lt;Ü@ÝCß#Ü رشغمنگفط صسزڊ"Û#Ü#ÜÍرÌشÊعÇکÃلننقڻفڻغوغڻغننقÆظÃضنضکضعضغزقßکÞگÝÁÝÅÝÉßÍرڙص</w:t>
      </w:r>
    </w:p>
    <w:p>
      <w:r>
        <w:t>فگ~ل{مwمwمwل}فظض|صyضuصuسxر{ÝÝÝÞßڊڙoڊkسgط_فWلOوGءG÷G÷IلMفUظ^شfڙnÞoÞoڊڊسطفþگهڻکءکهگڻلگنفئظش ڙßßڊ¤راسظقم</w:t>
      </w:r>
    </w:p>
    <w:p>
      <w:r>
        <w:t>و|ی}÷}و~نمکعصز¤ß¤ڊ¤رلڙمسنضکطغضµصضژضڙ¶ڊقڊلڙýرےصوغقکشنÞهÖے×÷ØڻÛگؤرؤرýرYڙVشRظKقCل;و4ی3ی3ی6ڻ9ک@عHضPژXرXرYڙ?ش&gt;ظ;ق9ل7ڻ3و0ه,÷)ه)و0م7ق4غ1غ-غ*ف+ض-ژ.ز0ڙ2ر4ر7ر:ڙ=ژ?شbڙbڙbرbڙbڙzژzژzسrشjصhضhظi÷jjkl!m$o'q)t+x,},+'! ¤§چچ%ث+¤0£2¢4 55531//</w:t>
      </w:r>
    </w:p>
    <w:p>
      <w:r>
        <w:t>26}8x8s8o6l3i/g)f"fe dcوcلbفdظdصeسfژgزiڙqزzژ(ش'ع%ق$ل"ڻ ÷ءیےیءو"گ قففففغظشزڙڙ!ڙ#ز%ز'س(شسششیصلضقظکفمڻ!÷&amp;ی(ئ*þ+,-</w:t>
        <w:tab/>
        <w:t>-,*)'&amp;&amp;#! #!%#'&amp;)(*/,5,&lt;,C+I)O&amp;N!LMOPRS"R(P-O/M1J4F6C7?869.8-8,;,&gt;+?+@)A(B%B"A&gt;;532224799ؤ7÷4ن1ل.ک*ق&amp;ففغععýظڻظنظمطگضقظطغژمز÷ژؤژسضغک نهءءþیýءý÷ý÷ن</w:t>
      </w:r>
    </w:p>
    <w:p>
      <w:r>
        <w:t>کقفÿقؤقئقþطژژ</w:t>
      </w:r>
    </w:p>
    <w:p>
      <w:r>
        <w:t>ژ ژسشضطغ</w:t>
      </w:r>
    </w:p>
    <w:p>
      <w:r>
        <w:t>کموء|یyےvئsئqئrیuءzوم}گ{کqکqقsطwژ{ژژسش</w:t>
      </w:r>
    </w:p>
    <w:p>
      <w:r>
        <w:t>صطشطشعشف±ک°م®ودء§ے£ئاؤؤئ£ءچوخنڈم©گثک¢ککف ظاص£ژ§ژدسزششطMطMفNمMنMوK÷JءFیCءCءB÷?ے;ے9ی7ء7ڻ7ل7ق9ع:غ:ف:ل;ڻ=و@ڻAڻ@ل@قAعBضCطDلDنFڻHڻKنJگJفJظKصLضMطsنsوmýgئa÷dمhفnگsنقفقمقئکگمڻهءئ! ! "% (!,"3#&lt;#@"D!A&lt;:76555668:AHOVWYZZXVVW \!c fjhef</w:t>
        <w:tab/>
        <w:t>ghhj</w:t>
        <w:tab/>
        <w:t>lmmmk$i'f*c+`-Y-Q+O*L(E,=.9/5/1/-/+.).)1(3'5%7!76531/+'&amp;&amp;'(*,</w:t>
        <w:tab/>
        <w:t>--ÿ+ی*ه)ن'ل%ک"قفظ!س$ر(Û*Ù.×3Ô7Ð:Ë=Æ&gt;Á?گ?ک?µ@ض?ض&gt;گ;Ä8Ë4Ó0Õ.Ö+Ö+Ñ*Ë)É(Æ'Ä%Ã#ÃÃÄÇËÏÓÖÙÚßژطغعظیعنففففقف`و`÷`ی]ýZVÿRؤQئQئR÷TڻVگ[ن`وژیرþÞÞÙÔþÔýÖءÙنßوژیرن®ء°ؤ®ڈڈڈز ض</w:t>
        <w:tab/>
        <w:t>غ</w:t>
        <w:tab/>
        <w:t>گ</w:t>
      </w:r>
    </w:p>
    <w:p>
      <w:r>
        <w:t xml:space="preserve">م ÀÁÁÀمکع®¤  ¢¥چچچÿ§ؤ§ء©ودنڈڻرنmڻn÷oئqþsrn oo*m0j5j5j(ihghhýjءmنmڻÒےÓؤÒþÐÎÉÃÅئÈهÈوÍ÷Òے÷ý </w:t>
        <w:tab/>
        <w:t>+3:9/$ؤه÷&amp;~+}.{1x3u5r5o5l4j3e0a,a*`'_'^'\+Y-U0Q1I4@4&gt;8&lt;;9?5B1D-F(F#FGFE"B+?3:;5;5;453/1,0*.(,&amp;)'%'!),0369; ="&gt;%?(G(P'T&amp;W$["^ `bccccc!e#h&amp;k'o(t)y'}$~#}|{</w:t>
        <w:tab/>
        <w:t>{|ý~ءءÌÊ</w:t>
        <w:tab/>
        <w:t>ÆÁ ککمÁýÇÌFþKPN</w:t>
        <w:tab/>
        <w:t>JD ?</w:t>
        <w:tab/>
        <w:t>?ABBÿDþFþIJH</w:t>
        <w:tab/>
        <w:t>E&gt; 9;&gt;þDIقع ضزخ خ</w:t>
        <w:tab/>
        <w:t>درزµق</w:t>
        <w:tab/>
        <w:t xml:space="preserve">   </w:t>
        <w:tab/>
        <w:tab/>
        <w:t>[]^^ ^%^)\-Z1X5U8Q;L=H?C@&gt;A9A3@,=&amp;9!4-)$  #' *</w:t>
      </w:r>
    </w:p>
    <w:p>
      <w:r>
        <w:t>/38&lt;AFJO</w:t>
        <w:tab/>
        <w:t>T X[XZ\!\$\'[*Y-W1T4Q7M9I;E=@&gt;&lt;&gt;4&lt;-9'5"0!,)%! !$&amp;*- 1</w:t>
        <w:tab/>
        <w:t>59=BH</w:t>
        <w:tab/>
        <w:t>N TXچد رز°± ±#°*ر0§6ا;?@@&gt;|;v6s2p.o)n$ooqstv x</w:t>
      </w:r>
    </w:p>
    <w:p>
      <w:r>
        <w:t>z</w:t>
        <w:tab/>
        <w:t>{ z yxusrs#u'w+z.~134432ا0چ,خ)ڈ'®%ر"دچ§ث§چ</w:t>
        <w:tab/>
        <w:t>"</w:t>
      </w:r>
    </w:p>
    <w:p>
      <w:r>
        <w:t>%</w:t>
        <w:tab/>
        <w:t>(</w:t>
      </w:r>
    </w:p>
    <w:p>
      <w:r>
        <w:t>).34þ;÷@نBقDظDسDڊDÜCØAÔ?Ñ&lt;Î:Ë6É3Ç.Æ)Æ#ÆÇÉÌÐ Ñ Ò ÓÑÏÌÊÊ#Ì)Ð/Ó1Ö4Ù5Ü6ڙ7ص8غ8ل7ه5ے3ÿ1-*)'%#ÿÿ¤¤¢ا"&amp;&amp;')+ا,¤,خ-°-ع+م'ل"کگمÀÀÁÂ Á$À)ن/ک3غ6ص8®9©9¤9 8620.*&amp;&amp;),t.h/_.W+V0U5S9P=K@EB?C9B4B/A0@:=C:L6S0R,P(N%L!LLMNPSVZ b"j#s#|"</w:t>
      </w:r>
    </w:p>
    <w:p>
      <w:r>
        <w:t>wspmlkjjknoqsv{گکفزثچخ®±ضعقگCBA:!="@"I#J%J'I(H*G+E+&lt;*5)4%5"&lt;BCC! '-3 5</w:t>
        <w:tab/>
        <w:t>555ؤ2و/ن3گ6ف;ض=ز?ÝAÚBØBÒCÍD×?ر9ص6غ2ل.و)ه%ء!ےýÿ</w:t>
      </w:r>
    </w:p>
    <w:p>
      <w:r>
        <w:t>کگق ع%ظ%ڊ ڙژشضک+-.#.(.,,3(9%&lt;"&gt;@ABBBBB&gt;:#4+.+-*,&amp;-!-,)'%#!"&amp;)+&amp;) )('ؤ$þ"!!!</w:t>
      </w:r>
    </w:p>
    <w:p>
      <w:r>
        <w:t>#&amp;"¢%£( ))('%"!!"U"U"U!U!U"گ,ع.±/ر-©,§)¥&amp;§%خ$ر#°$ع'گ,!*!*!*00000~3{7w;p?hCaFYIZF\B^@a&gt;e=i;s7}2}3~3;@DCy@|:5</w:t>
      </w:r>
    </w:p>
    <w:p>
      <w:r>
        <w:t xml:space="preserve">8;g=h&gt;h?g@gAdEaH]EXBRJRJMHHEK?O;S=X?Y@\&lt;_8c:g=----K8GZ </w:t>
        <w:tab/>
        <w:t xml:space="preserve"> MB</w:t>
        <w:tab/>
        <w:t>^S?8T/N;  , -.OزPرRßTÝWÜ]ÚbØlÓmÓmÔjÙfÞ]ڙSشNضNشOز×ÓÏÎÍےÌمÉکÇعÅضÂشنڙضرچڊßÝÝÝÞ{ڊwڙvلyلyلzغ{ص{س{ز|ڙ~ڙژژس¥ص°طصظ¶فغگکهمýÀÀÀف ش®د©§§!©#ڈ#ز#ش"µ کÁÁ'Á0À8ل@کDفGعEشBرC§EاF¢G¤IدJ±IغHنCÄ&gt;Ç1Ê%Ì&amp;Ð&amp;Ô%Ø$Ü#ß ڙزززڙß Ü×ÞÜ×ÓÓ×ØÝڙڊÞÛÕÐÓ¤×اÜرÞÛنروÝءÙÕÒÎÎÏÔ ØÝ÷ڊورنر\Ü^Ø`ÔaÒcÒiÔn×kÜhڙbß\ÜCÜ;Ù;×;Ö=Ò@ÎAÎKÒKÓKÓNÏQÊWÍ\ÑZÖWÚVÛKÕKÔIÖIØEÝDÝCÜگßلÜمÙوÖیÓÏÊËËÐ</w:t>
      </w:r>
    </w:p>
    <w:p>
      <w:r>
        <w:t>ÔýÚگßدÒچÍثÈثÂثلثغچضخ°ڈرزخصچضچض©®±خفخمدÄڈÆ®È°ÊصÌفÎنÐÆÐÍÏÓÎØËÝÉڙÆزÅڙÄÚÁÑÀÐنÒقÓضØصÝزÜثÛÙØÙÚÛÜÝÞßڊزڙرر ر§ڊ®Þµر¶ژ¶شغضقطگظمطÀطÃسÈڙÎÜÒ×ÕÑÙËÛÆÜنÜقÛضÙزÖدÒÛÚÚÙÖÒثÎ®ÉرÈ§È¢ÆÃÀگف¶ش°¢زثز©±ڈض®¶°ف±گشلمگÂکÆقÇقÉفÌغÎعÐضÍزËخË¤ÍÎÏ Ñ¥Ó©Ô®ÔضÔµÓعÒقÐلÏÀÌÂÊÄÇÅÀÇقÉعÉضÉ±É°Ì®ÏڈÒخÕث×ÙÛÛÛsÖuÑyÌÎÑÖ}ÛxÙsÖ</w:t>
      </w:r>
    </w:p>
    <w:p>
      <w:r>
        <w:t>Ú×ÕÒ!Ï'Ë,Ç,Ç+Ç%Æ ÅÃنگغµش±°®"®'ز+ش.¶0ق5ق;غ@µCشFرG®H±HصIµLغPقTکXق\ف_غaµdصh®l©oثr¤v£z¢}£¥§©رµفم~À|ÁzÃwÃrÃmÁhنcل`À]Ã\ÅZÆXÇUÇQÇMÅIÃFÁEلDفBقAگ&gt;À:Ã5Å0Ç/È/É-Í+Ð)Ò&amp;ÔØÚÚÙÚ</w:t>
      </w:r>
    </w:p>
    <w:p>
      <w:r>
        <w:t>ÚÎÉÌÅËÀÊگËعÌشÍ®Ò©×¤Ø¤Ù¥ØچÖدÓزÐشÏ¶ÐکÐمÒÁÓÄÖÆÜÊڙÌظÍمÍهÌےËýÊÇÅÂ</w:t>
        <w:tab/>
        <w:t>ن</w:t>
      </w:r>
    </w:p>
    <w:p>
      <w:r>
        <w:t>کµز©¤£¤§</w:t>
        <w:tab/>
        <w:t>©دڈڈد#خ)ث(£' '()+,ا,§+ر*ر)°'ص%µ"¶غغغع ن</w:t>
      </w:r>
    </w:p>
    <w:p>
      <w:r>
        <w:t>ÇÉËÐؤÔیÖوØلÙفÙضÙژÙß×ÛÖ×ÓÓÐÐÍÎÉ@ÙBØJÕQÑYÎaÊdÈfÆ`ÅZÃWÂUÀSمQگRµT®VڈYد\ڈ`رb®e±hµjفqقxف~عµص</w:t>
      </w:r>
    </w:p>
    <w:p>
      <w:r>
        <w:t>±</w:t>
      </w:r>
    </w:p>
    <w:p>
      <w:r>
        <w:t>®ڈ©ث¢ا¥خ°±صعکنÁzÃuÅpÆjÆgËdÐ_ÔYÖSØMÙJÙHÙDÚ@Ù</w:t>
      </w:r>
    </w:p>
    <w:p>
      <w:r>
        <w:t>ÍÌÍ Ñ"Õ Ö××ÖÕÓÐ</w:t>
      </w:r>
    </w:p>
    <w:p>
      <w:r>
        <w:t>Í</w:t>
      </w:r>
    </w:p>
    <w:p>
      <w:r>
        <w:t>ÍÚÙØÕÒÎاÊ¢É¢ÈÇÅÄÃÀمغ±زرر®°اص¤عثگزگغکÀفÈ¶ÈصÆ°ÄڈÂ©Ã¢ÄÅÈاÊثÌڈÌشÌµËفÉلÆÁنÅعÇزÈ§È¤ÍاÑÔÖØÙÚÚAÎ&gt;Ç&lt;À;غ;°;ڈ&lt;©&lt;خ&gt;±?ف?گAÀBÃEÆHÈLÊPËTÊWÈZÆ]Ä^Á^ق^ص]°]ڈ]چ^¤_¤`¥aدb±d¶hکlمoÀsÂxÃÄÄÃÁنگشچ¥ا ثرصفلÁÉÌÏÐÑ{ÐtÏnÌhÈeÄbÀaÁ_Ç]ÎZÑXÔTÖQ×LÖGÕDÒAÎÑÎËÈÅÈ#Ë&amp;Ç)Â*Â3Ç4È1Î.Ò(Ð"Ì ÑÖÓÑÓÓÔÓÓrÍlÉhÅdÀbکa°`¥``abceedde£gشgضhعjفlکqمvÁÂÂÂÁنلگض®©©©°عÁÅÉËÍÏÏyÎrÍAË?Ç&gt;Ã&lt;Æ;Ê9Í6Ï2Ñ.Ò*Ñ&amp;Ð#Í ÊÆÂÄÅÇÇ</w:t>
        <w:tab/>
        <w:t>ÈÇÅþÂÿلعش®دچ¢ !!غ"ک$ن'Â+Ä0Å6Å9Ã&lt;À&lt;ع&lt;®=¥?@@AAAرBقCمEÁHÄLÅOÆRÆUÅXÃVفS®SچU£V£Zز\گ\م]À[ÆYÌWÎUÐRÑOÒKÒGÐDÎAËÐÃ¶©ÿÿ£خ±غنÅËÐÐrÏrÂqµpچoonorsuywv¤vزvکvÀuÅtÊrÏrÏ®Ì®À®ضرچددخڈ®®ز±µصش ش©صشصکصÃ±ÈزÌ®Ì8Î8Á8ض7چ6678::;;&lt;&gt;@&gt;=¢&gt;د&gt;ض=گ&lt;Å;Ê8Î8ÎÌÃف°ث ثصÀÆÌÌ:Ã8ن7ق6گ5م/À)Á#ÂÁنگµ °%د+§4£56889£:د;ص&gt;فAگEمJÀNÀXÁaÁfÀjنoلsکr¶o±pدrثrثu©vرw±wµxعxفwقvگuÀsÄpÇlÉfË_ÍXÍQÍKÌDË?È:ÃþÌþÈþÄÿکþصþخý¢ئýازلÅþÌþÌ</w:t>
        <w:tab/>
        <w:t>Á گغµصصضµعفقلÀ</w:t>
        <w:tab/>
        <w:t>Áشغشعضشظرغرفروشوصنغگلعکشغق</w:t>
      </w:r>
    </w:p>
    <w:p>
      <w:r>
        <w:t>¶شزررقکگگگکقlصm±p°rزuزxزz±|ص~¶}ع{عs¶lص!µ$±)®.د3چ4§5§6ص5ض,¶"µ!µ§¢ا§©خچ§=ا&gt;ACEHJLMK¢HثB¤=ا+*)*,----.0355446778899;=&gt;?&gt;&gt;&gt;?@AABA?=9740-+KMPUZZZWSOLKKNRVZ^aa_[WRN L KقگنÁËËÊÈÅنقRSUUVWX\``^]\WRÌÍÎÐÒØÞÜÚÚÙØ×Ìز±ض¶گÁÇÈÍÒÒÐÌÆÀمقµزصصصص!#&amp;()+031.-(#</w:t>
      </w:r>
    </w:p>
    <w:p>
      <w:r>
        <w:t>64457878:=&gt;????ABB</w:t>
      </w:r>
    </w:p>
    <w:p>
      <w:r>
        <w:t>BBCEHJIHHJKKLMLKJHEBA@?=;976/08@&gt;&lt;&lt;&lt;~&gt;z@wCtGrJrLsNtPvPxQzQ}PMJD&gt;70/mou|yww}wyxv{r~onnpruwy~ztmmm|ywww!x$y&amp;|&amp;#!اچ¥ا~w¢v§vڈxزz°}ز®ڈدچ¤اxz}}{z{{zاx§sچt§u¤z~|xxیئý{xtuy|ییÝßڙظل{یwstuÿyئ~ڻغ</w:t>
      </w:r>
    </w:p>
    <w:p>
      <w:r>
        <w:t>سÝÝdgjv~xvuzufedKNR</w:t>
      </w:r>
    </w:p>
    <w:p>
      <w:r>
        <w:t>Zb~j{rwswswqzo}nkheYMLK</w:t>
      </w:r>
    </w:p>
    <w:p>
      <w:r>
        <w:t>}ytttuxz}</w:t>
      </w:r>
    </w:p>
    <w:p>
      <w:r>
        <w:t>!!)1~/|-y,w,t-q/n2k5i9h&gt;i@kBmBpAs@v?x;}5,</w:t>
      </w:r>
    </w:p>
    <w:p>
      <w:r>
        <w:t>"!!</w:t>
      </w:r>
    </w:p>
    <w:p>
      <w:r>
        <w:t>}}|}zvutsrrrr r#s&amp;v&amp;y%{$~" QRTUW}_yguoqvmwmwnqwg}[RQ</w:t>
      </w:r>
    </w:p>
    <w:p>
      <w:r>
        <w:t>~}</w:t>
      </w:r>
    </w:p>
    <w:p>
      <w:r>
        <w:t>|zyt¢n¢m£n£o¢p tx}فÁÉ~Ç|ÅyÅuÆqÈnËjÏiÓiÖjØlØqØuÖyÔ|ÏÈÂکفف{tniik oاt¢yا~</w:t>
      </w:r>
    </w:p>
    <w:p>
      <w:r>
        <w:t>قگن|ÆxÎuÕqÝmÞmßmڊmÙvË~گک</w:t>
      </w:r>
    </w:p>
    <w:p>
      <w:r>
        <w:t>ق5</w:t>
      </w:r>
    </w:p>
    <w:p>
      <w:r>
        <w:t>8&lt;|@yEwOwXw^ucrfphohpdu`yZ}T~K~C}?~&lt;97</w:t>
      </w:r>
    </w:p>
    <w:p>
      <w:r>
        <w:t>55</w:t>
      </w:r>
    </w:p>
    <w:p>
      <w:r>
        <w:t>~|*w5q6r6r4v1z#</w:t>
      </w:r>
    </w:p>
    <w:p>
      <w:r>
        <w:t>د</w:t>
      </w:r>
    </w:p>
    <w:p>
      <w:r>
        <w:t>®±{عxمvÈqÓmÔnÓoÐsÌwÅzل~µرڈ</w:t>
      </w:r>
    </w:p>
    <w:p>
      <w:r>
        <w:t>د</w:t>
      </w:r>
    </w:p>
    <w:p>
      <w:r>
        <w:t>A@}@{ByFyHzJ{K}LJHDA?@{?v=p&lt;j&gt;fAaCfEkEpEuDzB@?|{{y{w}uuvxy{|</w:t>
      </w:r>
    </w:p>
    <w:p>
      <w:r>
        <w:t>}~~~}|{wrn'j2d3d3e1h.l+o'qtyyw2t1r1p3o6o:p&lt;r=t=v:w7w4v2tÊuÈtÉrÊqÌpÎpÐpÓrÔtÔvÓwÎwÊu----98?</w:t>
      </w:r>
    </w:p>
    <w:p>
      <w:r>
        <w:t>ش eاV)S Q!I o</w:t>
      </w:r>
    </w:p>
    <w:p>
      <w:r>
        <w:t>,  "ÔÔÕ×ÚÞ ر عڻڻمگ</w:t>
      </w:r>
    </w:p>
    <w:p>
      <w:r>
        <w:t>ف ضژÛÓÒÔ©¶µ ش®چMNQ R</w:t>
        <w:tab/>
        <w:t>_mÿnÿnkh</w:t>
        <w:tab/>
        <w:t>[NMMN PSTUVX[^[</w:t>
      </w:r>
    </w:p>
    <w:p>
      <w:r>
        <w:t>XSN Þر</w:t>
      </w:r>
    </w:p>
    <w:p>
      <w:r>
        <w:t>ژمÿےÿؤýÿے÷مک</w:t>
        <w:tab/>
        <w:t>ش ÞÞ</w:t>
        <w:tab/>
        <w:t>ثشؤصؤصýزد</w:t>
      </w:r>
    </w:p>
    <w:p>
      <w:r>
        <w:t>_aeؤfؤlÿpmjd</w:t>
      </w:r>
    </w:p>
    <w:p>
      <w:r>
        <w:t>_5</w:t>
      </w:r>
    </w:p>
    <w:p>
      <w:r>
        <w:t>5</w:t>
        <w:tab/>
        <w:t>BPءQوRمTغVشXژZڙ]ڊaßeßhڊkڙnژsضzعغعظصسزڊÞÛ×ÏÆ~م~گقعض°رچ¤¥ ر®°شضش°زا®£ڈچدچخ¤خ¤¢©رش¶غقلÀÀÀÃ</w:t>
      </w:r>
    </w:p>
    <w:p>
      <w:r>
        <w:t>ÆËÑÛژط£ف§قدک®کشقعغقطقرقÙفÑفÉقÃگگلگملنÅنÎÀ×ÀßÂژÆطÊغÐکØکڊقضعگطگضضسßزÛزØزÕژÒشÑضÏظÏصÐژÑڙÒßÔÝ×ÜÛÚÞÚڙÛسÜعÞلڊیڙززژظکومطهژءÞیØئÑئËےÆ÷Âننقمغلظگققلغوµءصی±ےزئڈئچئ¤یاءهلعضسغمڻهء{ءx÷uهsءpئlþgb\YVÿTýRےOþKD&gt;=9</w:t>
        <w:tab/>
        <w:t>5 5</w:t>
      </w:r>
    </w:p>
    <w:p>
      <w:r>
        <w:t>þےؤ</w:t>
      </w:r>
    </w:p>
    <w:p>
      <w:r>
        <w:t>ن</w:t>
      </w:r>
    </w:p>
    <w:p>
      <w:r>
        <w:t>ن</w:t>
        <w:tab/>
        <w:t>نÂÑڊےریز÷ژوژنرفÝصÝشÞژÝڊÝÛڊÞڙرصژغصلض÷ضؤطض شژڊÜÿÝئÞیر÷ز÷ڊیÝےÙþ×ÕÕÕ</w:t>
      </w:r>
    </w:p>
    <w:p>
      <w:r>
        <w:t>Õ×Ù%ß+ß2ß2ڊ2ر/س-ظ(ع$غ'ق+ک3گ;کBفHطGسFرEÝFØFÕGÒHÒI×KÛKڊJسKظIقIلHنGوDهAی=ے9ئ4ؤ+ئ#ی همفلڻےوڻڻقنطلضمصڻص÷صیژÿßÙÒ</w:t>
        <w:tab/>
        <w:t>Ë</w:t>
      </w:r>
    </w:p>
    <w:p>
      <w:r>
        <w:t>Ã</w:t>
      </w:r>
    </w:p>
    <w:p>
      <w:r>
        <w:t>Á</w:t>
      </w:r>
    </w:p>
    <w:p>
      <w:r>
        <w:t>ن</w:t>
      </w:r>
    </w:p>
    <w:p>
      <w:r>
        <w:t>&amp;# þےههوڻ مقظشڙÿÝÿÙþÎýÄýقýزþدÿ§ث</w:t>
        <w:tab/>
        <w:t>ث§©دد خدڈر®قÅÑÜر سضطظطز!Þ%Ú)Ö,Ô/Ó2Ò6Ò8Ó9Õ:Ö:Ø9ر6ظ6عIصOسUڙVÞXÚYÛYÜYßYر[ژ]شaطfظkعpعzطش</w:t>
      </w:r>
    </w:p>
    <w:p>
      <w:r>
        <w:t>سژڙر}ßwÞrÞmßjزgسfژiÞlÙq×vÖz×ØÛÞÞßزشضطظظعغقکگل¢لچلدگ®ک±فضظ±رشÛصÖضÖµÛ¶ßعژ¶طععµکضن±÷رےچý¢ýýئی÷وملکگقفمtهm÷g÷aو[لTظNقGل?نA÷Aؤ@?&gt;&lt;</w:t>
        <w:tab/>
        <w:t>:</w:t>
      </w:r>
    </w:p>
    <w:p>
      <w:r>
        <w:t>8 3</w:t>
      </w:r>
    </w:p>
    <w:p>
      <w:r>
        <w:t>.</w:t>
        <w:tab/>
        <w:t>*&amp;W</w:t>
        <w:tab/>
        <w:t>RNLئKوAن8گ7ه5ئ1ÿ,' ÿ$ý*ئ/ء3ڻ2گ1ف-ش-ڊ-Û.Û0Þ4ر8ز&lt;سDصMضPرTÚW×[Õ^ÓbÑfÒiÕjØjÚiÝiڊfسdعlظsطzضسسزڙڊÚØÕÐËËÐÔÙÝرس</w:t>
      </w:r>
    </w:p>
    <w:p>
      <w:r>
        <w:t>طغک|لsنkڻiڻhوhءiئhÿgfec</w:t>
      </w:r>
    </w:p>
    <w:p>
      <w:r>
        <w:t>` [ W</w:t>
        <w:tab/>
        <w:t>þی£ڻ£م£گلملکفعطشڙßÝÜÚÚÙÚ£Þثڙ§ص§غچفثن£ی¢ؤþسßؤÛهÙگÙطÙزÛÞßØژÒسÒشÓڙÚÝرÝژÝصÝظÞغرلشهظءقےوؤýؤے</w:t>
      </w:r>
    </w:p>
    <w:p>
      <w:r>
        <w:t>ءولفطزÞØÒÒÒÕ×ÙÚ"Û'Ú,Ø0Ö9ÌBÄEÃHÃKÄNÅPÈRËRÏQÒOÚMڊKڙIزCز&gt;ڙ9ڊ4Þ3Þ/ر+ژ(ش&amp;ص#ص!صصسصظقوئ</w:t>
        <w:tab/>
        <w:t>ئوکظس</w:t>
        <w:tab/>
        <w:t>ÿ ےوءئÿ</w:t>
        <w:tab/>
        <w:tab/>
        <w:t>ÿ{ؤxهuگuفuطuشvزvڙxÝzÙ}ÕÑÐ</w:t>
      </w:r>
    </w:p>
    <w:p>
      <w:r>
        <w:t>ÑÙyڙzض{ق}لنو÷ےئئ ے¥ءخوزمضقشفزفخغثغ£عاظ طصژڊÜÙÔ¢Ð¥ÌچÈرÅشÂغنممÀنÂÀÂÈÁÏÀÏنÎمÌگÊ¶Ë°ÍخÐ¥ÔاÛ¢Ý¤ßرڊµر¶زغزغطعکضنش÷چÿ{ؤ¤شے¶هقنمکÁعÁڙÀÙنÏمÆÀÂÁمÂگÃگÅÄÈËÆÖÅÞÅشÃفÀڻمءگےفý¶ÿز§ 12þ4ؤ6ے9ءEڻQقQقRکNڻKء&gt;þ20001یڻقضرÜ××Ýژظگنو"و&amp;و*ڻ.ل1ق3ع4ش3ر1Ü0×1Ñ2Ë4Ï5Ô7Ù9ß;ڙ=س@صDطKغSقYف^غbظgصfژeرdÝeÚe×fÓhÕi×jÝjزjطhکdن_÷ZیSےKءCه@ڻ&lt;ل:ق8ع8ع5ل1ء/ئ,þ)% ýی%ه%ه)و.و3و7÷;ے=þ9þ7ÿ4þ1ý+ئ&amp;ء%هÓþÔوÔعÔرÔ×ÓÅÕÀ×گØگØنÙÃÚÆÜÉÛÏÙÕÙڊÙعØگØوÖےÔþÓþQوWو^هbیdý`ÿ\þXýUئSءQوtفrطqژrßsÛtÖwÓxÒyÓx×vÛuÝußvرwزyص}طعفقک قدفزعضظغصگژمڙÀڊÁژÃضÅظÇغÊقÍقÑقÔف×عÚضÜژßßڊڊررڊژڙصسضضظععلعءعضسژرþßےÞهÞمßقرفڙعزغßقÛلÙڻØ÷×ے×Ûڊڊ"ڊ!ژ صطعغغ گÿڻیهم÷ع÷ژوڊلÜغÚگØڻÖ÷ÑےÎےÊےÇیÄ÷ÂڻÀلمفمظلغکق¶ن°هخی£ےئےےی÷|وwلtفYمXگWفZغ^عbعfفkگoنjهdه^وYمشمشف±ض°ژ®ڊچØاÑ ÓÕÎÈÂگگلاÄخÍرÑ°ÖصÛضڊ¶ڊ¶ڙ¶سµلضمصمشمنسمژنڙوÞ÷ÙیÚþÜßسþعءضنس!ظ#س'ر)ڊ+Þ.Ý1Ý3ß5ر5ڙ5ژ5س3ش/ض+ط&amp;ظ!ظQطSسVرYÞ]Û`ÛdÝeßeڙcژaسYصQطØÕÓÐÍÐاÔ¤Ï§ËخÌرÎ°ÐشÒ°×ڈÜدÛثØ ÖÚÞØÐÓÓÎ×ÉÜËڙÏÞÔÚÙÕÖÐÓ;Ó=Ñ?ÐAÏDÏGÐJÒLÕLØG×CÖ?Õ;ÓÝÍßÈڙÄڙÄزÃژÃفÈقÉکÊقÌقÍغÏظÒضÓڙÐÝÍ Í Ê¢Ç¥Â§Â±ÈضÃعنغنلÂÂÆلÏکÐقÏ±ÊڈÒخÒ©Ò Í$Ò*Î0Ë2Ê3É1Ç/Ä.À0گ2غ5µ9ض&gt;µAعBک@Á=Ç9Ê6Í.Ð'Ó%Ó$ÒIÌKÆOÁTÃZÆ\Â_مeÀjÃhÈfÍeÍZÉWÌVÐSÐQÏIÌ1É1Ç2Æ3Â6ن8ن;Á&gt;ÃAÆ&gt;Ê:Ï5Ì1ÉBÇDÃFÀIلOÀTÄQÉMÍHËBÇHÃRل\غY¶XµWشV°WدY§]¤aاd¢f¢h¤jثk©jرhشeع^گWنPÂHÅHÄHÃÍÃÍلÍ¶ÎضÏصÐµÐعÐقÐگÐمÒÀÔÀÖمÖک×عÖµ×صØشÙشÙضÙ¶ÚقÛلÝنڊنڊنß¶ßصرشڙµزعزقژلژنزÁڙÃڊÄÝÄÚÄØÂÖÄÓÅÐÅÍÃnÁpکs¶xغ|ق}گ~ل}م}ن{ÃxÆnÁRÃRگQµNزK©M¤OQ R¢TثUخV®VشUقSÂRÃRÃمغصرچث©¥خثچچثد¤ز شض¶ق</w:t>
      </w:r>
    </w:p>
    <w:p>
      <w:r>
        <w:t>ممم"م+غ4ش3±1°,°&amp;°(د+ث0¥4¥8ث;©;ر:°8ص6¶-ک$ن#م"م4À3م3ل5ک8ک;ل=À&lt;Á:Â6Á4Àbقcفlضtزqرoخo¥qاswz}¢¤§خ~ر{°vصqµjغcکbقڈقر¶زص°±شزض®¶رÃ§ÐاÑاÑ¢Í§Êڈلص°ف®قڈقýقÿغعض°® رر®©¤£</w:t>
      </w:r>
    </w:p>
    <w:p>
      <w:r>
        <w:t>£</w:t>
      </w:r>
    </w:p>
    <w:p>
      <w:r>
        <w:t>£ £££¤ثڈ°ض عفققýکýقMعPضUشW°YزWرVڈTڈRڈNڈJرJدK©LثN£N£O¢O¢Q¢T¢W¢Z¢\£^¥_چ^د\®[شYضWµUعRعOغMعغعصازرڈڈڈڈ§¢¢ ¢¤£§¥چ©§ڈ¤ز£ش µعففغyف}µشزرر|رyر{چ~££££££¥§ڈ±µع}فyقyفهعءشئ®خ §£ ¢¥©ڈ°ÿضهعهعفغع"ض'±(°*®*د*©**,-.00/- -§-®,ز+±*ص(¶%غ"ققفع</w:t>
      </w:r>
    </w:p>
    <w:p>
      <w:r>
        <w:t>صز©¤ا¥ا¥¢¢§ڈصقفع غ¢ض¤°ÅاÅاÆ¢Â§نڈعز°شچµاغ غ غز!د)چ1¤:ا:ا:¢7ث3خ%°ععفضزء¶ÿصزرÿڈئڈءڈے§ý¢¢¢</w:t>
        <w:tab/>
        <w:t>¢ £¥§د ®</w:t>
      </w:r>
    </w:p>
    <w:p>
      <w:r>
        <w:t>±صضµÿعےغءعء¶*ض,°/ڈ7©@¥H¢QRRN¤J©Bڈ:ز2ش+µ*¶)¶)µ*ضفµقصگ±ÁزÆڈÂ©ل©ک©فچق§ک¥گ¢م Á Å ÉاÍ¢Î£Î¤ÎثÎ§ËخÉ®Æ±Âضمµف¶فµ]°[رZد\©_چb©eڈf®f°d±a±_±]°dشd±mرwچtثrثoثlثiثi¤j¢lnqtwz|~ }¤zچyخwڈu®r°mشgضeضdشÒ¢ÑاÑÐÏÐÑÒÓÔ×ÙÚ¢ÚثÙچÚ©Ú©Ú©ÚدÙر×زÕچÒ¢"خث¢££ا"ا$¤%§%خ%ر#ز#ر"خt§s¤s¢vاz }¢¤¥§}چz©wچt§----&amp;$ÅÅÆÈگگفقففقگمÀÃÄÅ.$°±µکÁÅقغضزخدخچ§§چخڈ®±&amp;$اچ°د¢ا"$ا"$"$££&amp;$£¤¥¢¥¤¢ &amp;$¢ث§¤§§ث¤¢.$Å|م|عزث¤ڈضلÅ</w:t>
      </w:r>
    </w:p>
    <w:p>
      <w:r>
        <w:t>نÅ</w:t>
      </w:r>
    </w:p>
    <w:p>
      <w:r>
        <w:t>ÇÈÈÇ}Å|Ã{Á{م|"$نÂÂÂÂنÅ</w:t>
      </w:r>
    </w:p>
    <w:p>
      <w:r>
        <w:t>ÇÈÈÇ}Å|Ã{Á{م|"$ÈÅ|Å|ننÈنÂÄÆ</w:t>
      </w:r>
    </w:p>
    <w:p>
      <w:r>
        <w:t>ÈÈÈÇ}Å|"$گÂÂÂÂگنÂÄÆ</w:t>
      </w:r>
    </w:p>
    <w:p>
      <w:r>
        <w:t>ÈÈÈÇ}Å|----*$ÂÁن</w:t>
      </w:r>
    </w:p>
    <w:p>
      <w:r>
        <w:t>گغشر¥  ©±ق</w:t>
      </w:r>
    </w:p>
    <w:p>
      <w:r>
        <w:t>ÂÂ----Y8?   )  ! "(% l    ` 7</w:t>
      </w:r>
    </w:p>
    <w:p>
      <w:r>
        <w:t>ش ±!©©©©©|}~|wy|±{±|®خ</w:t>
      </w:r>
    </w:p>
    <w:p>
      <w:r>
        <w:t>¤~اy¥tدw±{غsعuطxضyصzس|ڙ~ÞÚÒÊÌÎÒ|×zڙvغrغsغsqvzےیےؤÿ|vpq±rصs¶uµvصv±vزuڈu©tثu£v£w£y¥z§|©|د}°|µ|گyلyگzفڈ</w:t>
      </w:r>
    </w:p>
    <w:p>
      <w:r>
        <w:t>ا¥£ا{x u¢r¥pچoڈp±rÞvÜ{ÙØÒ}ÍzÍzÏtÓoÙrÞvMoMoMoMomm m m mmےl÷qنuش{Ø×Ø}ÚyÝwعrیlےlےlqrs|twtssorkohlmkrkwk|mq[aYcWdPfHgAh9h8i6i6h5h6h5g9c&gt;_D\JZOZT[X^[aZ</w:t>
        <w:tab/>
        <w:t>]</w:t>
      </w:r>
    </w:p>
    <w:p>
      <w:r>
        <w:t>`a`ý^ی\ؤZXYZR`RbQcPdNdJeFfAe&gt;d&lt;b;a;_;];\?YCUKZR`yVyXyZu]o_j`d`g\jXmUrStSvTxUyV T¢Y£]£b¢g lptwy{z~zx</w:t>
      </w:r>
    </w:p>
    <w:p>
      <w:r>
        <w:t>vohfdefedb^WQONNNQ THZC\=]7]1]/\/[4V:S@OFLHZ~INR</w:t>
      </w:r>
    </w:p>
    <w:p>
      <w:r>
        <w:t>W\^`bd</w:t>
      </w:r>
    </w:p>
    <w:p>
      <w:r>
        <w:t>im}qwtpvivdv_w^vgrpnyjedb`_\Y}U|R}N}J}I~I!I-O8U:W&lt;Z=]&gt;`&gt;b&gt;d&gt;g&gt;i=i&lt;k&lt;m8p3q&amp;stsrpnlkih%g0f5e9d9c4^.[(X"V!V PJ I!IHKSETETFQJLMLNOPRRTUUXUZV\UbTiQmNoIqErAr&gt;q:o8l7j6g6e6b8\:W&lt;U&gt;S=R;Q:K;EAHHK×IÖKÕNÓQÑTÆOÇKÉHÊFÌDÒF×IعFظIضLشNژQßNÙKÛFÞBß@رAزBسBعFDMTX[^`¤bدcشcف`ل^ن\ÂZÄWÅWÅWÆZÇ^É`ÌaÏbÒbÖ`Ø]ÙZÛWÜWÜXÜ[ß^ڙ`ص`ط_ع^ظXغRغQفQقVک\قaفgغiظjصkژlرlÝjÛhÙeØhÖjÔmÑnÍnÉmÆkÃhÂfÁdÁdلiعl±nخo¤nljfb^din</w:t>
      </w:r>
    </w:p>
    <w:p>
      <w:r>
        <w:t>ru{vvuqsmpjlhff_eWdPdKeGfGhTkameqguiyj~jhfc_ZTMF@ADDU;V&lt;W=UBQFQGKDF@G=I:K8L6P8U;م9ÀBÀKنNلRکRقSقQکOقFغ&lt;ف8ک4ل7م9Ú9Û&lt;Ù&gt;ØBÕEÑBÌ?Í:Ð5Ñ4Ó4Ú90708.=+B&amp;A"?!&gt; &lt;"7%2+507A4A5A7?;&lt;?7=1:347/&lt;1A4Ý2Ý5Ü7Ú:Ø=Ò;Ì8Ï3Ò.Ø0Ý2^0]3^5_;bA`G_N_W__^g\o[qZsZoZlZbYYYOXFX&lt;Z3[1\.\-]-].^0O,Q3T:RDRURjQnPrOsOtNpNmN^MOLDJ8L2N,O,V0X1X3R&lt;O;F6C;@?:=4974:.@2F5I0L,Q.V0+09AJ R£VثX©[ر]µ_لaÅaÍ`Ë]ÊZÉVÊSËNÌJÍHÏGÐEÓDØDÝDڙEشGظIقKنNنOمPقNظMرK×KÓMÏPÐTÔXØZÜ[ڊ\س\قYءVیVیWءZ÷^ه`وaنbلbصfÞh×jÑkÊmÃmگmµlزj©g¤d_^\bhlpst{vswrvqutsxrnigda]TMD&lt;4/)*+h)s0~7:&gt;CHMQV[^aaZVQMJ~Cv&gt;vAuErBo&gt;j:e6e0f*f*g)h)7"9'&lt;,;195:B;N;S:X9Z9\&lt;Y&gt;WDSJPMOQOTOXP[Q]S`UaWa]_a]fZjTmNoNoNpCq8r,p ml k$j)j,i/i/h/h3c7^6S5H4=322,2'3#57 7"0 2"2$/%+%(#' ')+-/0 ×Õ Ô"Ò%Ð(É+Á.ف2ش5ش2ض/µ-ع+ن(Ç$Î!Ö×§ا(.</w:t>
      </w:r>
    </w:p>
    <w:p>
      <w:r>
        <w:t>54+$ثث§چچچ ¥!ا !"(3?DJP U¢X¤[§]د_صaکbÅaÎ_×\رYرXÖTÊRÆRÂTÀWلZگYگXمSÁNÄLÉJÍJÒKÙMرOطQگSنSوTڻZگ_ف_ظ`گcهdþdc_[ZV</w:t>
      </w:r>
    </w:p>
    <w:p>
      <w:r>
        <w:t>TTTVþXýZؤ[ئZئYýVþROM LMOQ*V3V3Y2\0_/a*b&amp;c(f,h0i4i9i=hAfEdDZCPBFA&lt;C6E2F2G5G8H;K&gt;ICHHJUIaHeFiDnAq=s9u5u0u-t)r&amp;p$m#dfjmýpءpمpفnضlصgصbشbÛeÐiÅlفnµn±mدl¥i eaZRH?5+)&amp;!£ثچML$H)E,B-&gt;.:/9/9.;,=+B(F&amp;?%8%7$:&gt;BGIKLMQRQMIDA@#@'@'?'?'@(A3B&gt;CIFTHWKYN[Q]X_``cYhRjOnLqJuHyH|J~M~P~S}V{\ybyb`_\XVTUWYZ ^£a§cدd®dشdµdعbف_غ\عYعUµFص7ض6ض5µ1¶.¶-ع-غ0غ3ف&lt;قDکMلVÀYÃ\Æ^É`ÍaÑbÖbÚbÙ`Ø]Ø[ØXÙSÚNÛKÝIßHڙGضFفGمI÷LئMþPýQؤQےPیOڻNکMطNژNڙOڊPÞRÝTڊWزZص[ع]ک]ن]XX]b÷fفiڙl×nÎnÇlÀhکcفfعk¶lضnصo°pڈpچp£njfbceghjmqw}}yuqn~k|izgxcr`m[lUkPiKgGcC_A[@V&lt;:;1;';"==?@BJQZ\][ Y!U RQQTVXZ#þ+گ2گ0ل.ن*ه&amp;</w:t>
      </w:r>
    </w:p>
    <w:p>
      <w:r>
        <w:t>"v)g0g/g.l%t"{!(u/t0s1u+x&amp;"4677 7"6%4(1+/-(1"4786543 0',$*#'#$# %'*.14"$')**)&amp;"!!!!zwtm#e']*U.U.U,X([$jyzzFFFF==&gt;&lt;;97532247:=غعطس#ß'Ú)Ó+Ê+À*ن,م.ک*غ%ص!ضµ¶¶فلÀÄ Í!Ö!Üڙضغغuqn`%R+R+T'V"W estu£ "%</w:t>
      </w:r>
    </w:p>
    <w:p>
      <w:r>
        <w:t>)~-~*(&amp;$"!££MMMMLHECBBBCEGIKMئ÷لژ&amp;×+×*Ø(Ú$Þ سغنےئئÏÌÉق$ڈ+د+د)°!عنÇÎÏÏ_`a``]#Z'T*N-G0A2@1A/I+Q'O%N#M!MNPRVXZ]_ %%%"$|*r/h5g6lCsOwT|Y]abccc b¥a©_ر\°U±TشUشX±Zص^µaفcگdÁeÅeÈcËaËWÊNÉHÉBÉ&lt;Ê6Ë3Ì1Í1Í2Í:ÎCÎLÏUÐYÒ]Õ`ÙbÝcرdسcطaق]نY÷UےQýONMM</w:t>
      </w:r>
    </w:p>
    <w:p>
      <w:r>
        <w:t>N PRUZ_d i</w:t>
        <w:tab/>
        <w:t>kllےjوhکfعiصmژnڙoßpÜo×nÓlÏhÍdËhÉlÆoÂqلqفpضm±jزfرb©h£mnooomizdt^sbqeojlmhpcr^rYrTpPmLgI`HbGdFfDg?h9i3i.i+g)e*^-X2R8N&gt;KEGFAH&lt;I&lt;J=KJMVNZP_TbXe^fdfjdobp]oXnVnTiJe@e&lt;d7d5f2g0h-k+m)y#@BBA@=!:$7&amp;3(*+". .- ,"+*'2#0!...026:=@QRPNK"E&amp;?(8*1,0,0+9'B"B"&gt;=&gt;ADHKNPQ*'!!"$%## $')+,,*'#  $* *64</w:t>
        <w:tab/>
        <w:t>3 /+(%%'()++)#&amp;%#$ " !#'+ 056XWV</w:t>
      </w:r>
    </w:p>
    <w:p>
      <w:r>
        <w:t>T R JEEFGIIJJJKJ#G&amp;E&amp;C%A"@AABDGJ M</w:t>
      </w:r>
    </w:p>
    <w:p>
      <w:r>
        <w:t>PTXX----&amp;$شµش</w:t>
      </w:r>
    </w:p>
    <w:p>
      <w:r>
        <w:t>ش</w:t>
      </w:r>
    </w:p>
    <w:p>
      <w:r>
        <w:t>عکگمگلمم</w:t>
      </w:r>
    </w:p>
    <w:p>
      <w:r>
        <w:t>لگقعµ&amp;$ف~غ~ضشممملمÀÁÁÀنل~ق}غ~&amp;$×rÕrÇxف~لÌÙ}×}Ù}Ü{ÝyÞwÝuÜtÚrØrÕr&amp;$Ý|ÞvÜt×r×}Ó|Ó{ÔtÓ{Ô}Ö~Ù~Û}Ý|ÞzÞxÞv&amp;$ÒÓÙÝ|ÔtÏyÌ}Í|Ì}Ê~ÉÉÊÌÎÐÓ&amp;$کلÈÒÍ|Âغک</w:t>
      </w:r>
    </w:p>
    <w:p>
      <w:r>
        <w:t>غ¶µµµ¶غکل&amp;$زغقکک</w:t>
      </w:r>
    </w:p>
    <w:p>
      <w:r>
        <w:t>µ°ف°®®®ز±ض¶غ&amp;$ش</w:t>
      </w:r>
    </w:p>
    <w:p>
      <w:r>
        <w:t>ز®زفکقعقغ</w:t>
      </w:r>
    </w:p>
    <w:p>
      <w:r>
        <w:t>¶</w:t>
      </w:r>
    </w:p>
    <w:p>
      <w:r>
        <w:t>ض</w:t>
      </w:r>
    </w:p>
    <w:p>
      <w:r>
        <w:t>±</w:t>
      </w:r>
    </w:p>
    <w:p>
      <w:r>
        <w:t>°ز®ز"$عµµµµعقغ</w:t>
      </w:r>
    </w:p>
    <w:p>
      <w:r>
        <w:t>¶</w:t>
      </w:r>
    </w:p>
    <w:p>
      <w:r>
        <w:t>ض</w:t>
      </w:r>
    </w:p>
    <w:p>
      <w:r>
        <w:t>±</w:t>
      </w:r>
    </w:p>
    <w:p>
      <w:r>
        <w:t>°ز®ز"$عµµµµعقغ</w:t>
      </w:r>
    </w:p>
    <w:p>
      <w:r>
        <w:t>¶</w:t>
      </w:r>
    </w:p>
    <w:p>
      <w:r>
        <w:t>ض</w:t>
      </w:r>
    </w:p>
    <w:p>
      <w:r>
        <w:t>±</w:t>
      </w:r>
    </w:p>
    <w:p>
      <w:r>
        <w:t>°ز®ز----&amp;$µ¶غف</w:t>
      </w:r>
    </w:p>
    <w:p>
      <w:r>
        <w:t>کÉ}×wØxØxÔ}ÏÅکعضضµ----ڻ8F  ' *</w:t>
      </w:r>
    </w:p>
    <w:p>
      <w:r>
        <w:t>)',</w:t>
      </w:r>
    </w:p>
    <w:p>
      <w:r>
        <w:t>(d Ch</w:t>
      </w:r>
    </w:p>
    <w:p>
      <w:r>
        <w:t>m6u</w:t>
        <w:tab/>
        <w:t xml:space="preserve">  </w:t>
        <w:tab/>
        <w:t>¶ KJJM P SUSQMK §ؤچؤچýچþ§£ YXWZ ] ` cccb`\Y£¢ا ý ء¢ء¥þث§</w:t>
      </w:r>
    </w:p>
    <w:p>
      <w:r>
        <w:t>§¥¢¢£SRRSTVWY[\\[XUSba`bdgiklkiebا£¥¤¢</w:t>
      </w:r>
    </w:p>
    <w:p>
      <w:r>
        <w:t>&gt;AER</w:t>
        <w:tab/>
        <w:t>``a]</w:t>
        <w:tab/>
        <w:t>ZL&gt;&gt;&gt;!#%&amp;&amp;'))**,/10012 2331.*('%"&gt;#DIGFEFG JMQTXYY</w:t>
      </w:r>
    </w:p>
    <w:p>
      <w:r>
        <w:t>Y YXVTRI?$&gt;$&gt;#Þ"ڊرژصو   ýکر"ß#Þ$Þ"ق$کمڻ</w:t>
      </w:r>
    </w:p>
    <w:p>
      <w:r>
        <w:t>ýق$ق$K#K"QXUSSST WZ^bfh</w:t>
        <w:tab/>
        <w:t xml:space="preserve">hgeca^ZT!M$L$K#ظ$غکþ   </w:t>
        <w:tab/>
        <w:t xml:space="preserve">یع$ظ$ظ$*%+$3!:85++-049;=?@A@?=&lt;; 9"7#2$-&amp;+&amp;*%! """!!##!W$X Z\kyzzxwusfX$X$W$ڈ%®!±قÂÊÑÒÒÏËÁع"ص$®&amp;ز%®%ر&amp;ڈ'ڈ%É&amp;É%Ò!Û×ÔÐÌÌÍÎÏÐÓ×ÛÞرڙرڊßÜØ"Ô%Ï'Ë'É&amp;,%/"4 851-)*+,.26:=??=;8"4%2&amp;0'-',%گم </w:t>
        <w:tab/>
        <w:t>ےف&amp;ق"گt'u%w$|" ~~</w:t>
      </w:r>
    </w:p>
    <w:p>
      <w:r>
        <w:t>!</w:t>
      </w:r>
    </w:p>
    <w:p>
      <w:r>
        <w:t>#}&amp;v(t(t')%)%0!642/,''(*,048&lt;=&lt;:7!5"3$1%.%,&amp;)&amp;)%O'O'X!a]\]^ a</w:t>
        <w:tab/>
        <w:t>eimo</w:t>
        <w:tab/>
        <w:t>p ppmkd^#W%P(O(O'ش)µ#فÄÏÒÕÖÖÓÏÁ"ص*ش*ش)&gt;+@)C(Q QONMNOQT X</w:t>
      </w:r>
    </w:p>
    <w:p>
      <w:r>
        <w:t>[</w:t>
      </w:r>
    </w:p>
    <w:p>
      <w:r>
        <w:t>_ aa_]YU"K(@,?,&gt;++*%!  ا</w:t>
      </w:r>
    </w:p>
    <w:p>
      <w:r>
        <w:t>£</w:t>
      </w:r>
    </w:p>
    <w:p>
      <w:r>
        <w:t>ث چخ©§¥ا!$(*,+ف0گ*ء&amp;"</w:t>
      </w:r>
    </w:p>
    <w:p>
      <w:r>
        <w:t>$')ؤ+ڻ/غ4غ2ف0&gt;/&lt;%9:&lt;&lt;&gt;@ABBB%B*@0&gt;4&gt;2&gt;/!1#+&amp;&amp;+(/*1+2.-6'4!1884/---.,'##"#%(*-/257898$:'8+621100/*.$.$-$,($)#.#2$6%8(9+8.605326.9):%;$:852,'(+/4988u;t8s3t0u-v.v0v2v4w6x7{8}76420.-/24</w:t>
      </w:r>
    </w:p>
    <w:p>
      <w:r>
        <w:t>6751,+*,.279;;9};z=x&lt;u;l;n6q0r0x3}62../34=;|8z&lt;x?w@q&gt;l;&lt;6/-,-036998852/--03 6¢8¤8ث7ث4¥0¥-§*§*©4©8ث;£= &lt;;=&gt;&gt;&lt;ض=ص7ص2ض/µ.¶2¶5¶7ع9غ:ق&lt;گ&lt;م;ن:ن4À/Á/Â2Â5Â7Â8Ã9Å:Æ:È9É9È7È5Ç2Ç/É-É-Ê1Ë5Ì9Ê&lt;Ç&gt;Ä?Â&gt;Á=م?قAع@ض=ÀDمDمDÀDگDگDگDHB=?BCHMKHاR£OثL©JرI°IشJضK¶MµOشPخQاR+O)M(K+J.I1I4J8L;O7R4S1S/R-Q+OÆSÈNËHÌHÕMÖNÔTÑYËVÆSVTSQ O¢L¤H¤&gt;£4£1¢-¤)§&amp;©+د0خ3§6§:چ?چCثFثF©DڈCزBصBعCکFگIکLفOعRضT±VرWخWاWWWVeVeVhRkOpLuKyK}LNQS{UvVpWjWeV0Y0X3W5V8V;VAYG^G_C`&gt;a9`5^2\0Yccc=[&gt;Y?YAXBXGYK[O^SaSaMbHbC`&gt;]=[_YS*# ¤چڈزدث "GL QاS¢V¤W§Yد[°ZضYغVکSلOنQنSÁVÄXÈZÌZÑZÕYØWÛTÜQßNßQßSڙWصYطZعYفXکWگRمNڻQڻTءWýYÿXWTPLIIIMRT`bÿdؤeےeڻcگ_قbعeصfژeرcÞaÛ]ØaÓeÏfËfÇfÃdÀbم`گ^ک[ف^¶aضd°fرg©fثe£d b_=c:_&gt;]B]G^J`NbQeLgFgAf=cÙaÖZÕSÔHÓ&lt;Ò1Ñ&amp;ÑÔÕØÚÝرژڙßÜÙ×ÖÖ'×3ØAÙOÚSÜVÞYڙ\ش^ع_گ_و_ÿ]</w:t>
        <w:tab/>
        <w:t>Z</w:t>
        <w:tab/>
        <w:t>YWþUیTڻSکTعWطZضZضZطUغPکNنM÷MئMP RTUX[^`bfیiقkضkڙiÝfÙaýmýaýUئIے=ے8ی4ے-ý'ý'þ'ÿ+/1357&gt;GPYchþnýmn l£k©h°eعaل\مXگSفNفGقAگDلGنKÀOÁSÁWÁ\À`لeفiضlزnخo¤pاpnqi*a+[,V/R2M4K8J&lt;J?JENKSNUQVUWYV\U^T_OYBT6S3R1Q'S$T!VZ_cks {</w:t>
      </w:r>
    </w:p>
    <w:p>
      <w:r>
        <w:t>|{yxxwof]!T'W0[:`CgKmPtTwV{VVVTRKDDDKQW]_ac|cubo_i[dVcUbS`X^\]^[`YaVbPcKaHeFhBk&gt;l9l5l2j/h-f,d+d)h&amp;l"npssqnhdfijot</w:t>
      </w:r>
    </w:p>
    <w:p>
      <w:r>
        <w:t>qnrpo.i;b;a;a4`._,])\'Z%W&amp;Q(K+I/H3H7J:L=O&gt;R&gt;TDTISNQROUKWHWKWMXPZR]T`UcQfMjHoDrBvAy@}AACEHMQ</w:t>
      </w:r>
    </w:p>
    <w:p>
      <w:r>
        <w:t>UZXWTاP¢O¢M¢L¢KA;ا5¢6¢8¥@ثIثLثO¥R£U£UX[^`bbzbtbocjcec`b]g[kZlZi[e[`Y^V\TYSVQXOZL\J]E_?a&lt;f9k5n1p,q(r"rssrشi°e®`ر[رV®P±JشGضD¶Aق?ق?ک@فCغG¶JصM±Q±TشXص\¶`قdنgÄiÊiÐjÖiÛhڙeض`ظ]عYضRسKس@ش@عIقRقZق_غcظgصkڙnÞrÙtÓuÍvÈvÂuمsعnشiuss)l5e7c8_9[:W;T&gt;Q@NDLGLJMMNOPTTYW]X`YdYhXkVmSlLiDf=b6b1b,d&amp;h!px</w:t>
      </w:r>
    </w:p>
    <w:p>
      <w:r>
        <w:t>|v!p#k'f+h5l&gt;nBpFuLzQUXYYYXVTQNHC FاJاOاS X\^`bdeeed~ay]tXqSoTnYl]iadd_eYdWfUhRkOmKnGoCn?l;j9h5m0q)s!tuuu</w:t>
        <w:tab/>
        <w:t>t</w:t>
        <w:tab/>
        <w:t>t</w:t>
        <w:tab/>
        <w:t>t</w:t>
        <w:tab/>
        <w:t>t</w:t>
        <w:tab/>
        <w:t>tw(o5h7b8\:Y&lt;V?SBQGQKRNTRWUZY\]]a]e\h[jUgMcEa&lt;^4^-`'a%c#e!glpyu k%a+a.c1f=kIoPtWwZ{\~^^_^][WSUX [¤]©^®^°]ش]°Z®XرUرRڈPڈNرI®EزC±Aص?µ&gt;ف=م=Á&gt;Å@ËCÑFÑGÐHÍGÉFÀFعGضI±KصN¶PفRلSÃTÉTËSÎRÔPÚNÛOÙTÖYÍ]Äaکe±iرjچj£igda`dgjkk{iveq`o]lYk^hcffch_i[iXhUhRmMqHsCs&gt;r9o8m6m/s)t#u wwwoqqlug{jm}ryvttoqqxruurwoccfimqxtqxنsÁoÃlÅjÇiÌkÑoÏsÍvÊxÅvنsزtشnµiکmÀpگuفyصwزtڻxگyغxوtýpl fdb` ^</w:t>
        <w:tab/>
        <w:t>YUSQMJK</w:t>
      </w:r>
    </w:p>
    <w:p>
      <w:r>
        <w:t>NQSTV&amp;V&amp;U&amp;T$M$D%B'@)&gt;,=0&lt;3=7&gt;9?&lt;B=F=J=N=Q&lt;S&lt;U;VBWIWLVOURSUQULN?I1I*J)K&amp;M%Q V_is||}xttrqqkfY$M+M1P6V?]IaMfQlTrUwU|UTQLGC@BDJPV[^}`ybubpal`h_e\^WYPWTVXT\Q_MaJcFcAd9b1`)b!ccba_``fk ptvÿxےxوyڻxضrشnزkرdß]ڊVڙOسHظBغAق@قBقDظJشPژRژTزVژYس]صaغfلhءjþkkhea_^^^ \YS</w:t>
        <w:tab/>
        <w:t>L</w:t>
      </w:r>
    </w:p>
    <w:p>
      <w:r>
        <w:t>I FCA&gt;;:!9#9&amp;:'=%@%C%E&amp;H(J,L1M4K7I8F9C:B;A&lt;F&gt;JALDLHKJHKDM@N@NCNEOGQIUJZK^KcKaI^G\D[A[&lt;\6]3^1`/c-e,h+j*m+s-x0z1|2~467}7z5u3q2m2i3f4c5a7`8a:b;c&lt;g?lArBwB?&lt;&gt;@C</w:t>
      </w:r>
    </w:p>
    <w:p>
      <w:r>
        <w:t>F}JtNkS`V\WXWTVPUMRKPJPIRHUFWCX@X=W:T8P7S5V2X/Y,X)W'V$T"Q!N!J"F!EEEGJ N PPRSUV Y ]aehkmp r</w:t>
        <w:tab/>
        <w:t>uwwئx÷xمwقuضr</w:t>
      </w:r>
    </w:p>
    <w:p>
      <w:r>
        <w:t>yxyy</w:t>
      </w:r>
    </w:p>
    <w:p>
      <w:r>
        <w:t>y</w:t>
      </w:r>
    </w:p>
    <w:p>
      <w:r>
        <w:t>yvu</w:t>
      </w:r>
    </w:p>
    <w:p>
      <w:r>
        <w:t>pklmopuzyv }"x&amp;s5mCgDhDi@n:r.x!} } }--ÿÿÿÿÿÿÿÿÿÿÿÿÿÿÿÿÿÿÿÿÿÿÿÿÿÿÿÿÿÿÿÿÿÿÿÿÿÿÿÿÿÿ~و~Hس~ضÁ</w:t>
      </w:r>
    </w:p>
    <w:p>
      <w:r>
        <w:t>~,(~~.ÿÿÿÿ~È~6)</w:t>
        <w:tab/>
        <w:t>~`+ ~~~~~.ÿÿÿÿ~zÆ~2~`+ ~~~~~ÿÿÿÿ*35%گ4هخلڈl</w:t>
        <w:tab/>
        <w:t>X</w:t>
      </w:r>
    </w:p>
    <w:p>
      <w:r>
        <w:t>À</w:t>
        <w:tab/>
        <w:t>Vش     ژ[ ؤ-</w:t>
        <w:tab/>
        <w:t>ےÿÿÿ"-"$</w:t>
        <w:tab/>
        <w:t>! #(,+#</w:t>
      </w:r>
    </w:p>
    <w:p>
      <w:r>
        <w:t>ے"-ؤÿÿÿ---ش$W$7*90&lt;/&gt;.&gt;,&gt;)=#&lt;;&lt;&gt;?</w:t>
      </w:r>
    </w:p>
    <w:p>
      <w:r>
        <w:t>B EHJKM(L1J:G;G;H9M6Q1R,T#X[agj n</w:t>
      </w:r>
    </w:p>
    <w:p>
      <w:r>
        <w:t>q</w:t>
      </w:r>
    </w:p>
    <w:p>
      <w:r>
        <w:t>u</w:t>
        <w:tab/>
        <w:t>|</w:t>
      </w:r>
    </w:p>
    <w:p>
      <w:r>
        <w:t xml:space="preserve">#(,6AKVWTPIاA¤&gt;¤:¥7¥4ث)ث ¥¤¢ </w:t>
        <w:tab/>
        <w:t>}wq</w:t>
        <w:tab/>
        <w:t>j d^XW</w:t>
      </w:r>
    </w:p>
    <w:p>
      <w:r>
        <w:t>TPKB</w:t>
      </w:r>
    </w:p>
    <w:p>
      <w:r>
        <w:t>96433$7----.$,e*j'ow(y2z3{1."</w:t>
      </w:r>
    </w:p>
    <w:p>
      <w:r>
        <w:t>|zt n&amp;i,c,d,e----B$;ر&lt;°=ص&gt;ع&gt;ق&gt;Á&gt;Ç&gt;Í=Ó=Ø;Ý:Þ9ڊ8Ô8È4Ê0Ë+Ê(È'Å&amp;Â&amp;À&amp;ل(ع*ش,°.ر1ڈ5د8ڈ;ر----$$زغÂËÔ×ÚÛÜÔÍÂعش®ز---- $7ک7ل5م2م0م-ل-گ,گ,ک,ق/غ1غ4غ7ک--waysDisplayBitmapsIn~Ú!~ضÜ~غ~_ق#&lt;ÿÿÿÿ|@|@|@|@|~~~~&amp;ÿÿÿÿ~@~~~&amp;ÿÿÿÿ~~@~~&amp;ÿÿÿÿ~W~~~&amp;ÿÿÿÿ~~~~~~~~~~~~</w:t>
        <w:tab/>
        <w:tab/>
        <w:t>%~~</w:t>
      </w:r>
    </w:p>
    <w:p>
      <w:r>
        <w:t>%~~  ~~  ~~®%~~غ%~~,Ö!~و~غd ~0¶</w:t>
      </w:r>
    </w:p>
    <w:p>
      <w:r>
        <w:t>~pX</w:t>
      </w:r>
    </w:p>
    <w:p>
      <w:r>
        <w:t>~~,ڊ!~و~ÐW~ گ</w:t>
      </w:r>
    </w:p>
    <w:p>
      <w:r>
        <w:t>~ژ~~Æ*368</w:t>
      </w:r>
    </w:p>
    <w:p>
      <w:r>
        <w:t>$}</w:t>
      </w:r>
    </w:p>
    <w:p>
      <w:r>
        <w:t>2F9     قا ؤ-</w:t>
        <w:tab/>
        <w:t>ےÿÿÿ"-98?</w:t>
      </w:r>
    </w:p>
    <w:p>
      <w:r>
        <w:t>ش eاV)S Q!I o</w:t>
      </w:r>
    </w:p>
    <w:p>
      <w:r>
        <w:t>,  "ÇÇÈÊÍÑÔÞ{صvصxس{زڊÛ×ÎÆÅÇ©}چ¥ا@ADE~Sz`tatau^z[~NA@@AC{FvGuHuIvKvNxQzNKEAÑÔ×{سuمoمqگtفwظzس|ڙ~ÙÑÑ</w:t>
      </w:r>
    </w:p>
    <w:p>
      <w:r>
        <w:t>~zv¥qثqثr¢vz</w:t>
      </w:r>
    </w:p>
    <w:p>
      <w:r>
        <w:t>R|TvXqYq_tcx`}]WR|'(5vCmDjEgGaI[KYMWPUTTXT[U^WaYf]m`rava{_~\ZXV~S|PzLuDr;q3q1r/s,t)y%" ا£¥§¥£¢ا"</w:t>
      </w:r>
    </w:p>
    <w:p>
      <w:r>
        <w:t>'}+y-v0v2u5v5v5v8x;z@~FPY^bcdاd¥dخaر^رVرNڈFڈ&gt;ر8ز1°1±2ش:شCصLصTµYف^لaÃdËdÓcÛaز^ز]ÛZÒXÎXËXÈYÅ[Ä]Â_Â\ÃYÄWÅTÇRÊQÎPÑOÔPØQÞSژUغWڻX÷XءYه_ڻdضgÜk×mÑoËpÄpمoفlµhشc±a°_زcرfدjچmثn¤o¢pppomkf`</w:t>
      </w:r>
    </w:p>
    <w:p>
      <w:r>
        <w:t>]Za}gziwlsmnmklhkfmcp_sZvUwOwLvItGrEoBt&gt;x7z1}0},~('ýyýyÿsoru x</w:t>
      </w:r>
    </w:p>
    <w:p>
      <w:r>
        <w:t>z}}ýyشش~ش}µ|ÄvÓoÔnÖl×j×hÔbÐ\Ð[ÑYÐUÐPÓSÕVÚYß\ژ]ظ^ک^و]ÿ\</w:t>
        <w:tab/>
        <w:t>YU÷QمRقTغVظXظUغRفOلLڻJ÷JےJýJL</w:t>
        <w:tab/>
        <w:t>NTT%T%U%V"Z _`acd&amp;e.d5b;^:Z9V8R9M9J:G;G&lt;L&gt;P&gt;U=Z&gt;_&lt;c&lt;f;h:j7l4n0o,p'qpnkgbfنiفjصiرhÜfÛgÚiÚlÚn×tÒyÌ|Å~م¶ضشyvsokkjiþgیdه_ڻ[نWمRمNلCگ9گ/گ$ل م÷ؤ  ÿئ ء!ڻ"ڻ#و/و:هF÷QےVþZ]</w:t>
      </w:r>
    </w:p>
    <w:p>
      <w:r>
        <w:t>__^XSOKI"H%G)H+H,J-K.M,V)`)`&lt;\BZHWISLOLPLQLTLVNYP[T^Y_^`c`m^v[xZzYwWtVpTjSeS`T]XZ[YY\S_NdLiLnLrM{P</w:t>
      </w:r>
    </w:p>
    <w:p>
      <w:r>
        <w:t>SSTX[]^__`acdefffe¢d¤b§_¤V¥PثK§KچP©TخY©^خ`چd§h¤l orsrpnljgfdecbtggk`lZlTjNgG_Ac:f2h4l4q3u2z1|/~-+&amp;!~|yJ~EzAu?p&gt;j4h+e*k(p$ty{{ {{y wtrp"m&amp;i%e$b [ U P!P#S'V+Y/Z7]@]CVGPJMNJQHUFYG\J]M]P\R\UYZW`__f^m]t[uZvXvWvUtOrMrJsEu@u@wEyIzNzRzVyZx^vardoffh^i\i[j[m\p[uZyY|X~VSNJ~s{sz|w</w:t>
      </w:r>
    </w:p>
    <w:p>
      <w:r>
        <w:t>snigeggfd</w:t>
      </w:r>
    </w:p>
    <w:p>
      <w:r>
        <w:t>b`^[WTR</w:t>
      </w:r>
    </w:p>
    <w:p>
      <w:r>
        <w:t>QOONOSW\abhnqsuwyz{{t|t{s{ØvÒqÎkÌeÌ^ÌYÎSÒM×HØGÙHÕOÐVÐYÐ\Ð_ÑaÔfÙkÝmرpضqگqهpýmjf</w:t>
        <w:tab/>
        <w:t>b</w:t>
      </w:r>
    </w:p>
    <w:p>
      <w:r>
        <w:t>^XSMGGGJ</w:t>
        <w:tab/>
        <w:t>L NOPOM#K,A5988;8&gt;9A:C=E@EDDGBO@U&gt;W&lt;Y6X1W,U'S&amp;S"VY[\\\\[ ] _d</w:t>
      </w:r>
    </w:p>
    <w:p>
      <w:r>
        <w:t>jpuؤyو{ق}ض}ڙ{ÝyØvؤtÿok</w:t>
        <w:tab/>
        <w:t>mpt w</w:t>
      </w:r>
    </w:p>
    <w:p>
      <w:r>
        <w:t>y{ؤuؤtnqkkhehbh^h[iXiWkRmNpJtGvExFrOlWm]ncpfrhtjwl}oppomj¢g§c¥b¢baa`_^\YUQNIEA= :¥7د4±3ص4µ5µ=ضDصDشD±Aز?©@£BEIPST UچV©XدXد^خd§h¥mtz|}|yzsvnq|{v¥o©kرh±eض`ضWصNشE±;ص7ض3µ2¶1غ9ک@فKغSغ[¶bصi±mزpڈr©t¢x{{}}|$v%s'q)o,m8iDdDcEdAi&gt;m1s%x#y#y#w$vnic]VQLLSY_</w:t>
        <w:tab/>
        <w:t>e hjjji!f$c&amp;`'[&amp;V$Q#L#F%@'D(I*N,T.W0Z3\7^&gt;aFcKbQaU_Y\YYXVWRXOXLYI[J\L]R]X]^[dWhRlLnFo&gt;m6k3i/f-c+`+`(f$m"psuwvu</w:t>
      </w:r>
    </w:p>
    <w:p>
      <w:r>
        <w:t>rnkkj!j&amp;j*l.o0s-t*t's$spmkÆtÇjÇ`ÇVÇLÆ:È5Ê1Ë1Ë4Ì8Í;Ï&gt;ÎDÌJÌUÌ`ËeËjÉoÇtÆtDjJjQkUnWrStOsKrHpFmDjgbe^dYeUfPgLjHkGlHkLiPhRhTiVjXl\p^s`wbcdcb¢a§_د\زY±WصUضY¶]غ`قaلcÀcÄcÇbÊ`Í]ÏYÒUÓUÔVÓYÕ\Ø^Û_Þ`ژ`ع`ه]ZYیWلTفSطSسTرVڊWÞXßTرPژNصMظLفLئP</w:t>
        <w:tab/>
        <w:t>UUUY\^`a aÿeمiغkسlÞl×jÓfÏaÍeËiÉmÄoÁoلoقnعlµiصf±c±_°a®c©h£knoppoynslojjfgbLgKeJcMaQ`UaYb^ebi]kWkQjLg¥g¥b¥]£YاUMFHJC=71129B F£KثP§U©U©W©Zچf§gثg¥gشZسYشWضSظNغOلQهUڻZل`ع]شZ_ZVUS!S$R&amp;T(V(W(Y(Z&amp;["]^__D^FZIVLSPPTPWRXTXWVYTZL\D^MKHEBEID@A C£E¥G£LQPNKOSMÃHÆCÊ&gt;ÏAÕEÑIÍNÈKÃH.H0F2E4D7D:E=G?J?M:L6K2J.HÐBÒ=Õ9Õ9Ö8×8ڊ=ر&gt;ڙ?رAرBßDÝGÛIÕEÐBB?&lt;77¤=§9خ4د4°7µ;°D®EرD¤?GGGBGD#@%?&amp;&gt;$&lt;"9!5#1%-(*-)1*4,50460&lt;,?)B!EHHG&lt;A&gt;;B6G8M;O7R3X5]8[=YBXBM&gt;JAIEFEDD&lt;A$&gt;$&lt;%;&amp;7)4+4.6184;1?-D(A$&gt;5&lt;7895&lt;2B5G9D&gt;@B;@5&lt;;8E2N-L,K*J'I%J LPTWY[]^]"['X,Q1J4C7;:;9;8À8À2À+Á)Â(Ã*Ã,Ã/Ã1Ã4Å5Ç5É3É0Ê-É*Ê(Ë'Ì'Ì)Ì+Í/Î2Ð4Ó4Ó4Ò+Ò(Ô'Õ*Ö,Ö/×2×4Ö6Õ8Ó9Ð9Í9Ë7É9Æ:Ã:À8a6c0f+k-o0p1q2p3p4n8k;a6E8E1D*A$&gt;@BDFGHI#I'H/F7E8E8w3y-~(" $')+/x3w3w33-''&amp;&amp;$%%% "'+.."-%+()+ 0433'5&amp;3&amp;2(0+0.205/6-7)7'5U/V._)g$d"bbdfjmpruvwvvutq"n%i(d*]-V0U// +¢(£&amp;¥$§#©"¶ÃÄÃÀل!°(£.ا//گ/م-و,ئ)%#ÿ"ی"ڻ#هیےýýþ</w:t>
        <w:tab/>
        <w:t>!%)ÿ,ئ.÷/ن/گ0گ/@,C)H'J%L$J"I!G!E!A!="= &gt;?AABBDGJMOQRQ O#N'L)J*H,E,B-@,-,($"!!!!!$'*,..-l.p*u'z$w"s"o"l"nqrrrvz~!|'y*u,q.l/l.ط,ع'ق#هþ</w:t>
      </w:r>
    </w:p>
    <w:p>
      <w:r>
        <w:t>!ئ%م)ط,ط,.-,)&amp;%#   !##"   #$&amp;(+-//.u-x({$!(u/u.u--)%غغفµش!خ$£'*--- $ $---*&amp;%</w:t>
        <w:tab/>
        <w:t xml:space="preserve">,-.) $ع+م(ی$ه"م!ق!ع!فگوےؤþ þ$ý&amp;ئ(ی)÷*م,ف-ع,ع+)%"!*3;DEEA=5!-$%'*++*)ڈ*ر(ز&amp;ض$ف!µ°®ڈر®ز±ضغگÀÁÁÁÁمگ#ف&amp;µ)±*ڈ+ڈ*O%N"M ORUX!Y#Y%W&amp;T'R&amp;O%W'W&amp;a"jheb_\\]_adgjmoqpnlj!h#e%`'Z)X)W'ÅÄÄÃÂÃ ÄÅÆÇÊ ÌÍÍÌÍÍÍÍ Ì"Ê$ÇÅ  </w:t>
        <w:tab/>
        <w:tab/>
        <w:t xml:space="preserve"> "$"gffimprsrpmjg</w:t>
        <w:tab/>
        <w:t>ے"-ؤÿÿÿ---غ8&lt;7</w:t>
      </w:r>
    </w:p>
    <w:p>
      <w:r>
        <w:t>#&amp;$ LjTL VQ  ) * +,  c#fkx</w:t>
      </w:r>
    </w:p>
    <w:p>
      <w:r>
        <w:t>}yn c$c#هءؤ</w:t>
      </w:r>
    </w:p>
    <w:p>
      <w:r>
        <w:t>ÿه ه هHIJLYfffc`TG"G Hps w|</w:t>
        <w:tab/>
        <w:t xml:space="preserve"> </w:t>
        <w:tab/>
        <w:t>~{up`^_` acdj</w:t>
        <w:tab/>
        <w:t>p r</w:t>
      </w:r>
    </w:p>
    <w:p>
      <w:r>
        <w:t>stuvw{</w:t>
        <w:tab/>
        <w:t xml:space="preserve"> ~{zpnllkji`</w:t>
      </w:r>
    </w:p>
    <w:p>
      <w:r>
        <w:t>þےولفظص"ژ%ر)ڊ)ر)ڙ#طگن÷ےؤ"'*/</w:t>
      </w:r>
    </w:p>
    <w:p>
      <w:r>
        <w:t>3 8 &lt; A</w:t>
      </w:r>
    </w:p>
    <w:p>
      <w:r>
        <w:t>E</w:t>
        <w:tab/>
        <w:t>JPVPÿJþFؤCیCمDغHشMڊTÛ[Ø^ØbÙbÚaزbشdطgعjغqکwگ~گگکقضسڙڙژ ص ط£فچگرلشل¶گففغژعÚµÑضÈضÃµنµکعععغغکفنقÃگÆلÉمÌلÑلÖلڙگققوغء¶ےصؤ°ýخý¤ےای÷ڻمگکنهءئؤýyýrؤlےfهcڻaم_ک^غ^ض^ژ[ژXژSشMضKطIعHفGکOمWنYو[ه\ئ[XV</w:t>
        <w:tab/>
        <w:t>R MGB&lt;60*&amp;#</w:t>
      </w:r>
    </w:p>
    <w:p>
      <w:r>
        <w:t>CEGO W</w:t>
        <w:tab/>
        <w:t>_fff`ÿYýWؤTئRیQهQمRقSظVصXش[س]س`شdطgغiکjنkنrنyلک</w:t>
      </w:r>
    </w:p>
    <w:p>
      <w:r>
        <w:t>غشßÚÕÕÜژصعل÷~ئxýrÿkif</w:t>
        <w:tab/>
        <w:t>b\RGDCg imrwx</w:t>
        <w:tab/>
        <w:t>uqlg ÁËÕÞشؤشئسےرئÜئØئÔیÑهÏمÐقÐظÒشÕزØڙÜڙßززژشضضغطگظڻطےضسڊ</w:t>
        <w:tab/>
        <w:t>ÛÖÍÅÃÁےے</w:t>
      </w:r>
    </w:p>
    <w:p>
      <w:r>
        <w:t>þء#م%ق(ظ,ص0س4ژ8س:ص&lt;ض=ع&gt;ف&gt;م&gt;÷=ئ;ÿ:97531(þ</w:t>
      </w:r>
    </w:p>
    <w:p>
      <w:r>
        <w:t>ýؤے§چز عنÆÿÊؤÎءÏنÐقÐڙÏÖÏÑÐÌÑÇÓÃÔÃÕÄÖËÙÒ××ÕÜÕژÔفÔلÓوÑیÏؤËÄن</w:t>
      </w:r>
    </w:p>
    <w:p>
      <w:r>
        <w:t>ک¶°ڈ§     96ئ4م4ق3ظ3س4ر5ر5ر7ع9و:ی=ý@EJOSWþZیZوYکXطXزYÝZÝ[ر[س]ظ`کdنi÷oےtئzؤؤےءطÚÖÓÏËÈÈÍÓڊفمهئÿ</w:t>
      </w:r>
    </w:p>
    <w:p>
      <w:r>
        <w:t>xqjdaؤ]ء\ýZXU SQNKE@ &lt;9ظظ ظ م</w:t>
        <w:tab/>
        <w:t>ے</w:t>
        <w:tab/>
        <w:t>þ</w:t>
      </w:r>
    </w:p>
    <w:p>
      <w:r>
        <w:t>ؤ ے ء</w:t>
      </w:r>
    </w:p>
    <w:p>
      <w:r>
        <w:t>÷مفصرز</w:t>
        <w:tab/>
        <w:t xml:space="preserve">شطعفف+غ6ظ@ص@ص:ژ4ڙ.ڊ'ڊ%ر"ڙ!ژشششسز ß#Û&amp;Ú+Ù/Ù3Ù?ÝIڙXڙXسWضVعTقPقMکNمQنXو_هcوfڻjنmلnگpکoظmشnرoÜoÛpÚrرsطrگq÷pیoےnئmؤhÿb\URPÿMýLئJهKگIگGگ&gt;ن5ه,ء"یےیء÷ؤ </w:t>
        <w:tab/>
        <w:t xml:space="preserve"> ئوکغظے÷نکعزÜÙ¢×اÚÜڊژطقن ء¥ؤدÿ°¶گÁÿÆýËئÐءÔڻÔنÓنÎمÊمÅلÁقÀغنطنصنژÀÞÃÙÆÔÊÏÏËÕÇÛÅرÃزÃسÄشÈسËسÏژÓزÓزÓڙÐڊÏØÐÑÓÍÖÉÚÆÞÄڙÅژÇژÐشØضÚظÛفÛگÛنØهÖیÔýÎÉÂ</w:t>
        <w:tab/>
        <w:t>گ فµ±® §</w:t>
      </w:r>
    </w:p>
    <w:p>
      <w:r>
        <w:t>¢ے "</w:t>
        <w:tab/>
        <w:t>.9ؤ3ئ-ی+ء(ه&amp;ن&amp;گ&amp;غ'ض)س,ڙ/ڙ2ز5ژ7ش;ع=گCکIقNعRصSسUزVزVژUضWعZق_کeکoزz×}××Ø</w:t>
      </w:r>
    </w:p>
    <w:p>
      <w:r>
        <w:t>ÚÝڊژضکه÷{÷w÷sوpڻlمjڻh÷fیdےaئ^ئZےVءSوQمMهHیCئ=ؤ;94. ' #þ$þ)-+</w:t>
        <w:tab/>
        <w:t>'" ËےÉهÉمÉفÉطÉصÊژÌڊÎÝÑÙÔ×Ö×ÖØÓÝÐڙÎسÍضÌغÍکÐڻÔیÙýßÿصک÷þýے÷ونلکغطزÝØØÜ</w:t>
        <w:tab/>
        <w:t>Þڊررڊ!ß%Ü$Ø$Ô$Ð%Ì%Ì&amp;Ì'Ñ(Õ(Ú(ß'ڙ&amp;ش#ط عففف ع غ ف ق ک ڻ</w:t>
      </w:r>
    </w:p>
    <w:p>
      <w:r>
        <w:t>ءÿے</w:t>
        <w:tab/>
        <w:t>ن کعصزÜ ÔÑÎÌþËے?ÿ=ے&lt;ÿ9740</w:t>
        <w:tab/>
        <w:t>,</w:t>
        <w:tab/>
        <w:t>($" þ ؤیýÿ</w:t>
        <w:tab/>
        <w:t>þؤینق طسڙß Ú!Õ"Õ"Õ#Ý#ش#ک&amp;÷(ے*ئ-ؤ1ý4ؤ7ئ:ے&lt;÷=ڻ;ژ&lt;Þ&gt;Ù?Ù@Ú@ضCوDءFےHؤKýNýQýTؤWئUنTغRظRصRسRڙSßTÜUÝXطZهYÿXURPM</w:t>
        <w:tab/>
        <w:t>J</w:t>
        <w:tab/>
        <w:t>FCA?ÿllیkغkßjÒjÌlÈnÃpÆpÉsÎtÓpÝqسqفpوpýnllÑÒیÑعÑزÐÛÐÓÏÌÎÊÐÅÒنÓنÔÀÕÂÕÄØÉÙÎØÒÖ×ÖÜÖر×ظ×ڻ×یÖþÔÒÑ¢¢ءاظÝÐÈ¢Á¢Á£Å¥ÉثÍ©Ñچ×ثÝثس§غ§ڻثؤ¥¢ÿص ÍÈÃÃÎÔÚß÷ؤؤنطڊÝÚ×ÔÐÍÈÃÄË¢Ñا×Ýض م÷ؤÄئÃڻÀفگصعر±ÛخÖ©ÙچÜ£ÕÏÎÍËÉÅÁÁخÊ¶ÔگÙÀßÃشÅفÅڻÄئÄئ'ڻ)م+ل-گ0گ4ل7ڻ8ه8ء4ی/ء+ه'ڻل فظصسعمنڻڻنملژعژضسشصڙطßعڊگزڻشمعکگطقژعrصsسuژxزzز}زسضظعغ}عyعuطrصÕÐÌÊËÌÍاÏ£Ñ ÖÛÛÙ×ÕQÚMØHÕJÏNÊPËUÍYÑVÖSÛRÛQÚ0Ö0Ñ0Ì1Ê2É3É3Ì3Ï3Ò6Ô8Ô:Ó:Ï:Ë;É=È=Ë&gt;Î&gt;ÑAÔCÔEÓDÏDÊFÇFÇFÇGËHÏHÒGÔGÕE×BØ?Ø=×&lt;Ö9Ø6Ù3Ø0ÖےÑےÏےÍؤÊÿÆÉ Í</w:t>
        <w:tab/>
        <w:t>ÑÕÖ×ےÑ3Õ1Î1È2Æ3Ä4Å4Ç4É4Ì5Ï6Ñ8Ò:Ò=Ð=Í&lt;Ë&lt;È=Ç?Æ?É@ÌAÎCÐEÑGÐEÇFÅHÄIÉJÏIÒGÕDÕAÕ?Ô&gt;Ó&lt;Ô;Ö9×6×4Ö3ÕJÑKÌNÈNÇOÆUÉZÌ[ÍYÓVØOÕJÑYÔZÓZÓZÔYÔ&amp;Ë&amp;È(Å*Â+À2Ã8Æ9È8É5Í3Ñ,Î&amp;ËPÊSÇXÅ^Ádمbگaک_ع_ض`°bرcدfخhچkچnچqخrڈs®t±sضrغpکmمiÁ^ÆRËQËPÊUÇUÆ\Ãbن`ل]گZگWگUگSگV¶Y±]±a±dشhصi¶jغgمcÃ^ÆWÈVÈUÇÇ!Â%لEزFزFزCµ&gt;ق7م/Á'ÅÈÈÇrÇtÁxل¶ز°±شصعکÁsÇrÇrÇýÈýÆÅÂن گ</w:t>
      </w:r>
    </w:p>
    <w:p>
      <w:r>
        <w:t>ق</w:t>
        <w:tab/>
        <w:t>ع</w:t>
        <w:tab/>
        <w:t>ض °رخ©خر°علÀÃÇýÉýÈzÄzÁyمzک|ف}گ}À~ÁÂÂÁمکف¶</w:t>
      </w:r>
    </w:p>
    <w:p>
      <w:r>
        <w:t>¶فلمنÀÀÀنقµضضضغلنÁÃÅÅÅÅÄÆÇ|ÆzÄفÄقÁکملکنقÃغÆعÒ±ßدßڈÜ±ØµÑقÉلÁÀفÄÃÀگغµµµغکمÀÀنگف¶ضضعکلمنن نام ک غ µ¢ش¢ش£ع¤گ¤م¤À¢Â ÄÄÂÃÅÅÅÃ</w:t>
        <w:tab/>
        <w:t>Å ÃÂنکفغغفض°®®زز ±"ص قنÁÃÄÅÅ</w:t>
        <w:tab/>
        <w:t>Å&gt;Ä?ÄMکJغHµI°KدM©OچQثS¥V¥Yث[چ\خ]ر]ز[ضWفSلNÀ@Æ?Å&gt;Ä¢Å¢ماغشرچا££¤£¥ث©§®§ض§ف¥ن¢Å¢ÅhÄkمpفددڈ±¶wلhÅhÄÅ$ن-ق*ف&amp;غ#ف ف ع!ض"±%®)ز-ز1°4ش4ع2ک0م,Á&amp;Ã ÄÅÅ*Ã+ن,گ.ف1ع&gt;±KخMخNخLرK°Hض:ک,Â+Ã*Ã&gt;ل&lt;ض9ڈ:ث=ا&gt;ا@ثBڈC±C¶Aگ&gt;Á&gt;ن&gt;لËÀÍگÐفÙµڙ±ع®نخڻدڻدگ°غضژغÜکÓمËÂËÁËÀØنÛقÞعے§ئچئچءرڻششقØÁØÀØن'غ'ع-ص2°0®-ر)ر&amp;®%®#®%©(¥+¤.£1¤4¤7¥9§9د7ز4ض0ع,ف'ف'غµص±°°±شض¶ففغعµf¶dضd±f°iزl±oضoµoعmغjغhعf¶oقqµu°}رخ§££££©ر±~ضvعoقµ°دچ¥ا¢چ©©ث££چڈزش¶¶µMشM°M®OرRڈUرW°X±XشWصVضSµQضOصMش---- 83غbD r@ L(_      +</w:t>
        <w:tab/>
        <w:t xml:space="preserve"> عمفققعگضÄ±Ì®ÓدÛچÜ©Ü©Ù®ÕشÆغعمعمق ع"ض$°2خ@£A£A¤?§=خ;®-µقV°U®VڈXچ[¥a§f©i¤l q¢v¥vثtدp°k®fدdزaض[شV°¤</w:t>
      </w:r>
    </w:p>
    <w:p>
      <w:r>
        <w:t>~z{} ¢ث£ز¢¶ لÅÄق±°°±ش</w:t>
      </w:r>
    </w:p>
    <w:p>
      <w:r>
        <w:t>صض¶غ~ÂyÁwنuگtفt¶tصsµkلhÆgÏh×iÙkÚnØsÕxÒ{Õ}×~ÚÞژعمی}ؤ{þyvsstvxz|} ~~}|yvtuvx{}!~%}(z)v+s,s-t.x1{5}9~&gt;~C~G|KyIsFmElDkDhDdEaF]H]JcMiNoNvOwOxM~JI</w:t>
      </w:r>
    </w:p>
    <w:p>
      <w:r>
        <w:t>FDA;62.</w:t>
      </w:r>
    </w:p>
    <w:p>
      <w:r>
        <w:t>,+)('</w:t>
      </w:r>
    </w:p>
    <w:p>
      <w:r>
        <w:t>&amp;$!</w:t>
      </w:r>
    </w:p>
    <w:p>
      <w:r>
        <w:t>ÿئوکضÚÓÎ</w:t>
      </w:r>
    </w:p>
    <w:p>
      <w:r>
        <w:t>ÊÈÃمق¶فلÁÄÇÉÉÉÄل¥µخ±ڈر®©ز¤ز®ڈ©¤ڈچ©¥§ا¥¤</w:t>
      </w:r>
    </w:p>
    <w:p>
      <w:r>
        <w:t>¢¢|¢xاu ronmjf ]£S¥P§MثP¤T¢_jmortvy}~£¤ث©ڈ|زxصuغsلrÀsÂvÂ{ÁÀنللÊ×زگلنکyقpکmگjلjنnهsهyه~هونکعژÜÕÍÇÇÇÆ£Å§Ä©ÃدÂڈنرق®µر°دڈچ$©%©-¥5¢&gt;FHJHE?:85431133</w:t>
      </w:r>
    </w:p>
    <w:p>
      <w:r>
        <w:t>47}:}=|@}C~FILMNW_honnkziuiojjkjmnorqvrzr}ssrqpmjfbXNKHاD¤@ث;چ5©.خ'د%خ$©FثF£HاJMRWاTثPدOدFثنلکقققکلن|ÂxÆuÇuÇvÆwÂ}مممÀÁÃÆÉÌÓÚÞڙشطگهءوممvنuڻv÷zئ}</w:t>
      </w:r>
    </w:p>
    <w:p>
      <w:r>
        <w:t>~|zvrnkklrx{~#(-2=HOUVUS|TvUpVpXuYyZ}ZZ</w:t>
      </w:r>
    </w:p>
    <w:p>
      <w:r>
        <w:t>YXWUTPKE@4)#</w:t>
      </w:r>
    </w:p>
    <w:p>
      <w:r>
        <w:t>ؤے÷هک¢ص§ڙ©ÞخÙخÔ©Î§È¥Ãان{§¢~¥|چ}ڈ}ز±ع</w:t>
      </w:r>
    </w:p>
    <w:p>
      <w:r>
        <w:t>لÃÊÑÙÙÚ|ÛuÞnرhزbزbژbژeسgشiضkغnگqوsیvؤyý}þ</w:t>
      </w:r>
    </w:p>
    <w:p>
      <w:r>
        <w:t>ؤؤئےءفڙÙÏÅگغض°د ث ا£¥~چ{چ{§þ§ؤثؤ¤ا }www| "</w:t>
      </w:r>
    </w:p>
    <w:p>
      <w:r>
        <w:t>##$#"  ¢¤ث §þ§Þ¥Þ¢ß ڙژشعگمهئÿý£یچقاغثطخÞ¥þ¢</w:t>
        <w:tab/>
        <w:t>ا¥  ¤</w:t>
        <w:tab/>
        <w:t>چثþ¢vvv}"',0355</w:t>
      </w:r>
    </w:p>
    <w:p>
      <w:r>
        <w:t>3{3u4p6q7s7u7v8z9~;&gt;ADHMU]bfimii~kxmyn|o~pp</w:t>
      </w:r>
    </w:p>
    <w:p>
      <w:r>
        <w:t>ponkgc_VNHC?;99752.¢,¤)¥&amp;ث"¥¤¢5679;AFILNSWVTRP KEC?¢: 5</w:t>
      </w:r>
    </w:p>
    <w:p>
      <w:r>
        <w:t>¢  $*))('%#yww"w&amp;y)|+,---+(&amp;$! ¢£ ¢</w:t>
      </w:r>
    </w:p>
    <w:p>
      <w:r>
        <w:t>¢خخشقلنÁÃ ماق¢µا±رخ</w:t>
      </w:r>
    </w:p>
    <w:p>
      <w:r>
        <w:t>x</w:t>
      </w:r>
    </w:p>
    <w:p>
      <w:r>
        <w:t>j</w:t>
      </w:r>
    </w:p>
    <w:p>
      <w:r>
        <w:t>i</w:t>
      </w:r>
    </w:p>
    <w:p>
      <w:r>
        <w:t>hb]]aehjlnu}</w:t>
      </w:r>
    </w:p>
    <w:p>
      <w:r>
        <w:t>ؤئےڻقضرÞÜÝڊس|ظxلt÷pیiئbؤbؤcؤnýyþ~</w:t>
        <w:tab/>
        <w:t>'/7&gt;ECA&gt;;8668~&gt;{DzJzQ{T|W}Z~[\</w:t>
      </w:r>
    </w:p>
    <w:p>
      <w:r>
        <w:t>Y_djnw|zxwvwx|</w:t>
      </w:r>
    </w:p>
    <w:p>
      <w:r>
        <w:t>}usokfa\XUROOF&lt;3(</w:t>
        <w:tab/>
        <w:t>ÿؤ¢ث®¶±د¥utsvx{~</w:t>
      </w:r>
    </w:p>
    <w:p>
      <w:r>
        <w:t>}zxu}</w:t>
      </w:r>
    </w:p>
    <w:p>
      <w:r>
        <w:t>}ÔÖÙ}Ý~رزژڙڊßÚÔ§خر</w:t>
      </w:r>
    </w:p>
    <w:p>
      <w:r>
        <w:t>°µ~غ}کللگش§قکلڻ÷یے÷ڻلقزشظ}لyءtءtیک</w:t>
      </w:r>
    </w:p>
    <w:p>
      <w:r>
        <w:t>س</w:t>
      </w:r>
    </w:p>
    <w:p>
      <w:r>
        <w:t>ژ</w:t>
      </w:r>
    </w:p>
    <w:p>
      <w:r>
        <w:t>زÝÝÞ}ßzرxزwشxضzظ}ععط</w:t>
      </w:r>
    </w:p>
    <w:p>
      <w:r>
        <w:t>صژڙß</w:t>
      </w:r>
    </w:p>
    <w:p>
      <w:r>
        <w:t>Ý~{wtqlاhhhijkkigdc¤c±c±e°gرhخiثj¢lnqux{}ا~¤رععµ°</w:t>
      </w:r>
    </w:p>
    <w:p>
      <w:r>
        <w:t>خ</w:t>
      </w:r>
    </w:p>
    <w:p>
      <w:r>
        <w:t>¤</w:t>
      </w:r>
    </w:p>
    <w:p>
      <w:r>
        <w:t>~¥uثr§pخqرsرuدwچw¥uزkرhßeßbß^رWزQضJفDقDقEقGفIظNشSژVژXژ[ش^ض`ع`ع^ف\ک]ل_کfغlصlزk]`]\_XaVbUhWlZl]k_ge]`,`.]/[1X3V&lt;SDPLLSITIUIRNOSGW?Z7^/a-b,c+b,`sdtbwa}^[Y|XxYtYtYvSxN|NN</w:t>
      </w:r>
    </w:p>
    <w:p>
      <w:r>
        <w:t>OPRUY]a~cydtesdn`qZuV}R</w:t>
      </w:r>
    </w:p>
    <w:p>
      <w:r>
        <w:t>OKHHIKNRVZw]oan`n`ÿ`^]W U</w:t>
      </w:r>
    </w:p>
    <w:p>
      <w:r>
        <w:t>S</w:t>
        <w:tab/>
        <w:t>Q</w:t>
        <w:tab/>
        <w:t>O</w:t>
      </w:r>
    </w:p>
    <w:p>
      <w:r>
        <w:t>L JGECAABCDFHJMQTY\_aÿaÿ`Ç`É^ÙW×TÕRÖM×HÚDßBڙAسBصDضEضGضHصMسRڙVÝYÓ^ÈaÈaÇ`0]2[4Z:W?T&lt;R8Q4Q0Q2N3J5G7F;F?FCGFIGLFOEQDSAX&lt;[7]1^0]Ç^ÈYÇSÅNÂIÄCÇ&gt;ÉAËDÍKÍRËYÈ_Ç_Ç^Ì^ÏXÒSÚPڙLظHنDڻDڻEلJقNÐ]Ï^Í_Í_Ì^P^S\WZ]WbS_Q\PXPTQVKYGZF[G_FbGfHiJiLiNhPgReUcWaY^[X^R_Q_P^_ZU%M3D4E4E1J/O!X``_\</w:t>
      </w:r>
    </w:p>
    <w:p>
      <w:r>
        <w:t>Z YVSPPP</w:t>
      </w:r>
    </w:p>
    <w:p>
      <w:r>
        <w:t>Q</w:t>
      </w:r>
    </w:p>
    <w:p>
      <w:r>
        <w:t>O MFFFFGILNQSVY[\ ]\ZXW¢U§R£PPPPLGF E£E¥EچFدFرG®I®MرPدSچV¥Y¢Z[[[ZÞ\Þ\شWقSعQضQژQرQڙNزKژHصFعFکFنGهJهNڻQمSلVفYط[ژ\ڊ]Þ]Þ\7[9X:U;S&lt;R&gt;Q?PCOGMRH^C_C_C[IWMOQGU?X7\7[wZyU|QMIEAAAFKRyZx[wZ</w:t>
      </w:r>
    </w:p>
    <w:p>
      <w:r>
        <w:t>X</w:t>
        <w:tab/>
        <w:t>W</w:t>
      </w:r>
    </w:p>
    <w:p>
      <w:r>
        <w:t>WTOMLM MIEDCBBBCC E!F!H!J LNQUWX Y Y</w:t>
      </w:r>
    </w:p>
    <w:p>
      <w:r>
        <w:t>X-X.U0R1O3M&lt;JDFLCT@U@U@OIGM?Q6T.X-XPTRRTPZM`J^I]G\E\B]&gt;_:a8c6e5g5j5l6m7o9p&lt;o@nClFlHkIgLbOYRQUPUPTNLJIHHHKNPQQPONÚNÙLÚIÜHÞHڊIڙJژKژMزOرPÝPÚN`@`&gt;a&lt;d&lt;f&lt;h=j&gt;kAkCjDiDfDdCbB`@----غ8@ Rg8</w:t>
      </w:r>
    </w:p>
    <w:p>
      <w:r>
        <w:t>39P]W2:M</w:t>
      </w:r>
    </w:p>
    <w:p>
      <w:r>
        <w:t>(    xQzN|LIH??@BDGHIKySxRxQPMIG E©A±&lt;ش&lt;ش=زBڈGMSQPµMعJغGکDمCË=Ø8Ù8Ù8Ö=ÓBÄH¶OµNµMعOقKلFÅDÍ@Ô=Ü:Ü;Û=Ù@ÖDÏGÇJنMعQعPعO,C.=1828==@9C4D4I7M:M&lt;K?JAHDGDEC=?:C7H1F,CڊCڙ=س8غ:م=÷5ý8;@ؤEگ@قDغGسEڊCC?;98ا=ا&gt;CHFCEEA£=د9ص3ص3ر2§0¤/ا.,*&amp;"ا¤چد®ص!¶'ل'Ä&amp;Â!ÂÂÃÄÅÇÉ Ì</w:t>
      </w:r>
    </w:p>
    <w:p>
      <w:r>
        <w:t>Ð</w:t>
      </w:r>
    </w:p>
    <w:p>
      <w:r>
        <w:t>Ó Ö ÙÛÜÜÝÝÛ%Û%ز&amp;غ%م#÷ ء÷ومن</w:t>
      </w:r>
    </w:p>
    <w:p>
      <w:r>
        <w:t>وویؤئ"ے#ی$ء(و,ک/ط1ز2Ý2Ø1Ó0Î.È0Ã2ل3ع3ض9°&gt;دB¥DFGFE}6|4|3{1z/u/o/j-e+d,c-`1\4W6Q6M6I5E2C/@2&gt;5;77728-8*:&amp;:&amp;932@,B)B%D FHJMPSUWY]agm!s#z#|</w:t>
      </w:r>
    </w:p>
    <w:p>
      <w:r>
        <w:t>"#%#©"µ ÀÁÀنلکگمÁÃ ÅÅÅÆÄÃ"ن%ک(¶*±+§-.148;=@BDEECA&lt;}6GEGEOBW&gt;_;g7j5l3f2`0^/\.Z,X)Y"[]`behln"o&amp;p&amp;u&amp;y%~# }~ئه÷یþ</w:t>
      </w:r>
    </w:p>
    <w:p>
      <w:r>
        <w:t>#'+|.v1p2m8j=fAaC\DWESEPEKFGEv?x9|4|4:;@D{Bv?3.("</w:t>
      </w:r>
    </w:p>
    <w:p>
      <w:r>
        <w:t>#'*</w:t>
      </w:r>
    </w:p>
    <w:p>
      <w:r>
        <w:t>,0379&amp;:.864&gt;0?-@*="9:;;?CC$D(D-C2B1?7;;6?1B+D%EEDA=</w:t>
        <w:tab/>
        <w:t>93jDkBmAu&gt;};73211/z-v)v%w!xy|</w:t>
      </w:r>
    </w:p>
    <w:p>
      <w:r>
        <w:t>"%&amp;%$ #¤"چ¢£¤¥§ ©ددد!©'§)¥+¢-.1259=</w:t>
      </w:r>
    </w:p>
    <w:p>
      <w:r>
        <w:t>?B{CvDpDmEjD&lt;BE?M&lt;V8^3`0b-^&amp;[[\]be'e-d2c6c6a9_;\=Y?SALCEB?C=C&lt;B ; 9</w:t>
      </w:r>
    </w:p>
    <w:p>
      <w:r>
        <w:t>6 3 0</w:t>
      </w:r>
    </w:p>
    <w:p>
      <w:r>
        <w:t>.-/ئ2ه4ل4غ3ص1ز.ڊ+Þ'Ý#ÛÚ×عØژÚßßÞزÞضڊعڙعزظزژڙÝڙÜژÜکÝئÞڊرزس!ص#ظ%ف'ڻ(ے'%"  #&amp;(%(-'6%=!&lt;989; ;</w:t>
      </w:r>
    </w:p>
    <w:p>
      <w:r>
        <w:t>&lt;</w:t>
      </w:r>
    </w:p>
    <w:p>
      <w:r>
        <w:t>?A@!&gt;(=)&lt;,8.4002+3"438&lt;=== ;S?_8k1o/q-r(s#vy}"%ث&amp;®%µ#ک ÁÂÃÄÄÇÊ"Í#Ñ%Ù&amp;ڙ&amp;ض%ف$م"ه ننڻ و ءییی"ء%÷'÷'ڻ+گ.غ0ص1ڙ2Ü2×2Ñ1Ð4Ï7Î8Í9Ì:Ê:Æ:Â8Á6À4Á2Á0Á.Á-À+م*ع-°0©2¢20.378</w:t>
      </w:r>
    </w:p>
    <w:p>
      <w:r>
        <w:t>99~8z7w6t4r1p4o7l9i;a=Y&gt;V?S?د;°9¶7À2É,Ì)Í&amp;ÇÇÈÈÉËÍÏÐ"Ð)Ï/Í0Ì3Ç7Á:ک;ض;ش;ز&lt;ر&lt;د;10/.</w:t>
      </w:r>
    </w:p>
    <w:p>
      <w:r>
        <w:t>././148999875319,ؤ÷ههےþ !)169ظ5ش/ز)رڊßÞءÞڻÝلÞعڊسڙسظژمشنصمصکضعضصضزظزوژÿژسشض!ط%غ(ک+ن-ے..-+</w:t>
      </w:r>
    </w:p>
    <w:p>
      <w:r>
        <w:t>) '%"""&amp;)+,#-'++)*!*)('&amp;''(ؤ*ء-ئ.ÿ0000/.</w:t>
      </w:r>
    </w:p>
    <w:p>
      <w:r>
        <w:t>//%.,,2*5'6%8"9863// 0</w:t>
        <w:tab/>
        <w:t xml:space="preserve">479ؤ:÷:م9ق7ظ5X)V'T#S RQPOےPمQقRظSغTکTیTU VX[_!c$n%x&amp;}%$"   $*,.~0y1p2f1b0^.[,X)+#  </w:t>
        <w:tab/>
        <w:t xml:space="preserve"> ے</w:t>
      </w:r>
    </w:p>
    <w:p>
      <w:r>
        <w:t>غ</w:t>
      </w:r>
    </w:p>
    <w:p>
      <w:r>
        <w:t>ص ز ر ڊßÞÞßڊڙزژزززسش!%(#***2)8(&lt;&amp;@$? =&gt;?@BCC C%B(A,?/&lt;18335/6*6%6!543/+(&amp;~+y/s2m3g3`1[.V*T%SRQQ PNیMگMظOژPزSزZژaسaسaش\صVصTضRطSڻTU VWY["^$e'k(o(r'v&amp;x%|#</w:t>
      </w:r>
    </w:p>
    <w:p>
      <w:r>
        <w:t>"$&amp;'((&amp;¢#ا¢£¤¥¥!¤*£-ا/23331/,(H%G#G!I L OR X$^(_)Y*S*P*M(J'H%w%y$z#|""</w:t>
      </w:r>
    </w:p>
    <w:p>
      <w:r>
        <w:t>$'+,-</w:t>
      </w:r>
    </w:p>
    <w:p>
      <w:r>
        <w:t>-,~+|*y(w%#!"',*#'("&amp;#~#" !#~#ÆÇÉÌÎÑÔ×Ù× Ó"Ð"Í!ÉÆþ</w:t>
        <w:tab/>
        <w:t xml:space="preserve">  </w:t>
        <w:tab/>
        <w:t>þxrmorw}} |zyxxےء÷ýþؤیےý £¥ث¥¥þ¥ے§ءچےچؤ©ÿ©©§¥</w:t>
        <w:tab/>
        <w:t>ا</w:t>
      </w:r>
    </w:p>
    <w:p>
      <w:r>
        <w:t>Þڊزئطýقلؤڻءوءئےþýےینقققعض ز</w:t>
        <w:tab/>
        <w:t>Þ+,/ý/ؤ0ؤ6þ;96 0</w:t>
      </w:r>
    </w:p>
    <w:p>
      <w:r>
        <w:t>+ففگئنهÄیÉؤÌ÷ÏنÔوÙءÚیÚے×ÿÔÏÉþÇÄمفýیه ڻ¢م§ڻدهڈءڈی©þثýزءزه±نشگضقکگÁڻنیکýکþµئزءمیمیمیمیtیtء|وگق|فxفuقvظxشyژ|زززژشطعفکم</w:t>
      </w:r>
    </w:p>
    <w:p>
      <w:r>
        <w:t>ڻو÷{یvےuےtیفگففکغلظنط÷صؤسڊÛÛÛßزسظؤفنلعهعنفگFوGنOکVعRطNضJطFطFشHزIرKÞPÞUÞWßYß[ر]ڙ[صYغVگQنLوGهFوFوهل</w:t>
        <w:tab/>
        <w:t>فطژ#ڊ+Ü,Ü,Ý&amp;شعکن÷÷هونمک£عطضزÞÞ£Þ¥ß§ڊچرخزچضثغ¥ک¢مڻڻوهووگع!ص)ژ2ڊ:Ü;Ý;Þ7ز3ص,ع$قمهوو ÷"م%ف-ط5س=رEÝFÝFÞCڙ@ص8ع0گ(ڻ ء ÷÷لغ$ض,س4ڊ=Ü=Ü&gt;Ý:ڙ7ص/ع'کن÷÷kڻkنrکyعwظuضtشtزvßxÛ|ØÖÖ×ÚÝزطفzگtنmوlوkڻßورنژمظکگعفطططسطرظرطژژصßعßکßنڊهڙ÷ژهصوطڻعمککلعنصڻڙوßوشنصگضغعطیڙÚÚÛڊسوفضنشڻشنLنPلUقZعXطUضKطLسNڙOßQÞVÞZÞ^ßaڙaس`ص^ط]غZگWمRڻMڻLڻLنلگ!ک(ع.ص+ش'ش#ش شس"ڊ%Ü&amp;Û*Û.Ü2Ý5ß5ر5ز4س2ص1ظ/غ-ق*ک$لمملنڻڻلهقءعئطزÜÜÜرشقڻونونڻعمغلÈصÅسÃڙÄÞÅÚÇ×ËÔÍÓÏÓÒÓÔÔÖÖØÚÖßÓژÏطÉغفمغمعم`نbقeطmسuر}Ý</w:t>
      </w:r>
    </w:p>
    <w:p>
      <w:r>
        <w:t>Ù</w:t>
      </w:r>
    </w:p>
    <w:p>
      <w:r>
        <w:t>ÙÜÞژxضpغhگ`ن`نuمuل|قظض}ضyضvطuضuصxڙ{ÞÝÝÝڊرزسصظفگم|نxنvنuمظصژ¢رخÝ±ÙشÚ°ÜزßدژعگللقظمکفاشژڙßÝÚ ×اÔ¤ÒچÑڈÒزÔ°Ö°Ú°Þ®ررژدش§ضقنممغگقعمصÂژÇڙÑÞÛØÜØÝØ×ڙÉطکگقلغگIمLغPص_ڊmØnÙnÚiزaصYعRکJنIمIمGطIسKرMÞQÜ]×hÑiÑiÑe×aÜVڙKضJطIظHظGطzڙyڊyß|ÝÝÞرڙژس~س|ژzڙ@ژCßHÚKØN×QÖUÕYÖ]×a×eÕlÓrÎrÏsÏoÔiÙcÜ\ÝVÝQÜNÜLÜIÝGÞDڙAژ@س@ژÈÝÈÛÊÚÍÚÐÛÒÝÓڊÐرÌرÊßÈÝ¢ÝاÛاÚ£ÙثÙ©ÚڈÜڈÞدßخڊ©ر§ڊ¥ڊ£Þ¢Ý----ژ8:  tkzb# 0)[</w:t>
      </w:r>
    </w:p>
    <w:p>
      <w:r>
        <w:t>Z#V )*/</w:t>
      </w:r>
    </w:p>
    <w:p>
      <w:r>
        <w:t xml:space="preserve">+( </w:t>
        <w:tab/>
        <w:t xml:space="preserve"> +ض,س.ڙ0ß4Ý?×KÑKÒKÒH×EÛ8ز+ط*ط+ضÎضÏزÒßڊØفÑقÑقÒعØصÝÛزÎضÕڊØÜÚÙضÔوÏهÏهÐنÔگØڙÞÕژÕڙÕڊڊاÛ¤ÖصÑÁËÂËÂËگÕرÛرڊÕÒÎÊÅگص°ڈرر°شعکÀÆËÐÓ¥ÔخÕ®ÕشÔ¶ÓنÎÈÈÃÆمÅفÅضÄضÃضم¶غقعمضگدف£ع¶عغفکن Á¤ÃثÆچÊخÑڈÙڈ×§Öا×ÙÜßزصعقوئےیء÷ومغشزڊÞÜÜÝ ر£س¥ظثک§ء£¥þخیڈڻزفصشµÞعÕغÐغËعÆµÂشÁµÀغÄفÈقËگÍنÍÂÍÅËÊÉÏÃÔلÙ¶Ýزڊ©ر¢ڊßÜÕÜÛ§ØزÕعÑمÌنÉنÆگÁغکغ¶غ°فزق°لµÃفÉکÏلÕلÜلÚفÚµÚ®Üچß¥ڙ£ش¢ظ¢ق£ل¥ڻچودهزوصه¶وغنلڻلؤمم</w:t>
      </w:r>
    </w:p>
    <w:p>
      <w:r>
        <w:t>ملکغµصرچث¤¢ا ! %ا)£/ث4©3خ2د/خ-©%§چ©خڈ®شµ"¶(ع-¶2µ&lt;±&lt;µ:غ:ق9گ8ل6م2ن.Á ÄÈ ÊÊýÊوÊقÈضÆßÈÖÉÑÉÍÉÈÈÄÆÃËÁÑنÕکÙ¶Û±ÜدÜثÜ¢ÝÜyÑvËuÄtÁtمvفxض{زخ©©ڈز~ض|غ{قzگzنzÁ|Æ~ÊÍÐÒÓÓÒ£Ï©Í®ÉشÅ°ÄرÄ©Ã¤Ã¢Â ÂÀنقµ±ڈ£§چ£® ضغگک ک£ک¥گچندÂڈÆڈÉدÌ¥Î Ð£ÐثÓ©×دÚدÝ©ÜثÜ¢ÝÞÞڊ ر¥ڊڈÞصÜµÚ¶ØعÕعÒ¶ÐضÎشÌ°ÊضÇغÃغنغکµفشع®عدع©¶چ±©ڈخچد¥ر£° صض µ©عشغµق¶گعÀ¶ÅضÈشÌ®ÑچÖ¢ÚÝÞßßÞÝÜÚ~×{ÔyÑÖÔÑÿÍþÊýÂþکصدخ</w:t>
      </w:r>
    </w:p>
    <w:p>
      <w:r>
        <w:t>©</w:t>
      </w:r>
    </w:p>
    <w:p>
      <w:r>
        <w:t>ڈزصغقلنÂÆ</w:t>
        <w:tab/>
        <w:t>ÊÎÐÑÒ"Ñ'Ð,Î0Ì4É8Æ8À7ق6±5چ4222234556</w:t>
      </w:r>
    </w:p>
    <w:p>
      <w:r>
        <w:t>7:¢=BMXdo{o{p|kggffffA E J QاX¢^¥c©eدf®g°gصfغfلdÀbÂ_Å\ÇVËPÍIÍCË?É&lt;Æ:Ê8Ï1Õ)Ú%Ü ÝÞÝÜÛ ÚØÖKÛM×PÔ\ÍhÇiÇiÈfÌcÑX×MÝLÝKÝKÛoÕpÓsÒÌÄÂÀÁÂÁÀ{لyفyش{ڈ~خخ</w:t>
      </w:r>
    </w:p>
    <w:p>
      <w:r>
        <w:t>خدڈ®±صفمÃÇÇÌÏÒÔxÖpÖoÕÕÔÏÊÊÊÌاÎÔÙ×Õ^Ù]Ø\×eÓoÎxÊÄ{فwزwڈx©y©{ڈ}°شض¶¶µضشا°§¢ £¤¥ڈ¤°¤ض£عاقلÀÁÂÂ</w:t>
      </w:r>
    </w:p>
    <w:p>
      <w:r>
        <w:t>ÁÇÎ~Ð{ÒxÔuÕo×hØcØ^ÙÉÅÁ ل ف µ ±ر©£&amp;+/48&lt;@D¢G¥JچLڈM°NضNفNلMÁKÅHÉEÌAÏ=Ò8Ô3Õ.Ö(Õ!ÔÑÍÉÁÉمÂگفک±کچگ§گچم±ÀکÃنÆÃÊÆÏÈÓÈÖÇÚÅÝÃڊمرقر¶ڊشßزÞ®ÝخÝثÞ¢ßßڊڙ¤ز©س°طعفکمن÷ÁؤÂÃ</w:t>
      </w:r>
    </w:p>
    <w:p>
      <w:r>
        <w:t>Âنگقغقک</w:t>
      </w:r>
    </w:p>
    <w:p>
      <w:r>
        <w:t>کقغ¶ÿصþ°ÿڈ©§ث¤¤£ ¤¥ثخزضقگنÁÃÆÈÉËÎÏئÎوÍگÊعÆصÂژلرÅÝÍÛÏØÒÕÓÒÔÍÓÈÑÄÍÁÉ¢Ð£Ê§ÅڈÇ±ÉشÊزÏڈÕ§Ó¢Ð*Ä(م&amp;ع%±$خ#"! !#{&amp;y*y0z5{4|2}/}+}(}%'()©,ع.ک1م5Á:ÃBÅJÅNÄRÃUÂYÀ[م[ک]غ`¶bقcلeÀiÂmÃqÄvÂ{نzµxدxچw¥w£vاuvvwxyz||£}د~ص~ک}Ã|ÆzÊxÌuÎsÏoÐkÏgÎdÌaÉ_Æ]ÅXÊRÎNÐJÑEÑAÑ8Ï1Ë-È*ÄÍÊÇÃنکعصز©¤ $,4; B¤E§GدIزJصKعKکJنIÃHÅFÈDÊAÌ;Ï5Ò.Ó'Ò ÐÍPÎOÀNشL¤KLNPPPQSUVUاSثT®T¶TلSÅRÊPÏPÎ(Ã&amp;م&amp;غ&amp;ض&amp;°(ر+خ-د,ر+°*ص)¶*ف,گ/م2À6Â=ÄEÄNÃWÂ_نfگhقjغk¶kضiچhge</w:t>
      </w:r>
    </w:p>
    <w:p>
      <w:r>
        <w:t>fhzi|j~jjlmnچpµrفuلyÀ}ÂÃÃÁمق¶°ددصکÀÅÇÉÍÏ</w:t>
      </w:r>
    </w:p>
    <w:p>
      <w:r>
        <w:t>ÏÏzÍuËrÇoÃmمlفkگjنhÃeÆbÈ_ÊWÍOÏIÐCÐ&gt;Ð8Ï3Í/Ë+Ç(ÃIÐLËOÆ\ÀiفiفiقfنcÄVÊJÐIÐرÌڈمد°©¢چچخدڈر°±شش±زا°©±ش±ق±Â°Ç®ÌرÌ$Â&amp;ک(µ,ز/خ3ڈ5ز;ف;ل8À8À3ف.ص*ق'Á&amp;Â$ÂAل&gt;ق&lt;¶;ش;رDڈMرUز]ش`ضbعaق^گ[لXنSÀLÁFÀAلHÁHنIلJگLکPفR¶OضMشKزJدL¥PTY^c¢d£d¤]£V¢S¤P¥Q§Q©SخTدWڈ[ر^رaڈgخlچlخjرiزg±[عPلIÁHÁÞشß±ر°شزعزگشن¶کغظقصفزعڊµÞش&lt;¶&lt;ض&lt;ص@صEضMصV±T°R°M°I°G°E°CزB®AدBچCثE¤HاLاNاP¢O¥N§MثL¥GثDچEخFدOدYڈZزYشXµRعLغFغ@غ=ع&lt;¶ڙ°ڊڈڊچر£زژضشژرßڊرڙژطکءیءومقظشژ¢ز¥زچژخشرظزف°ل±ه±þ±°°±شضµئ¶÷¶ل¶ع¶شضڙ°U°OرJخL¥O P V¢[ثYخWرWزU°U°U°ل¥م£ن¢ه¢ے£یث÷چڻ§ل¥¢</w:t>
      </w:r>
    </w:p>
    <w:p>
      <w:r>
        <w:t>¢¥چ¥¢ثثثثث¥¥¥ث¥زßÛÝڊرڙزژصطغفعصسزءےýÿ</w:t>
      </w:r>
    </w:p>
    <w:p>
      <w:r>
        <w:t>þء#!ÄÆÉÎÒÔÑÎÉÄprtyzz{~srqppÕØÛرسژڙßÚÕخ©چث</w:t>
      </w:r>
    </w:p>
    <w:p>
      <w:r>
        <w:t>¤¥{§u©wخyڈرررڈددخ~~~</w:t>
      </w:r>
    </w:p>
    <w:p>
      <w:r>
        <w:t>دڈ®ضکعص°ڈرز{°yصxعxقyمzÁ{Â}ÁÀنمگف¶±رڈدfkptxvuttu{wwztrr</w:t>
      </w:r>
    </w:p>
    <w:p>
      <w:r>
        <w:t>sux~</w:t>
      </w:r>
    </w:p>
    <w:p>
      <w:r>
        <w:t>{unjff§ث¥y¤xڈyر{ر~ڈخ</w:t>
      </w:r>
    </w:p>
    <w:p>
      <w:r>
        <w:t>§¤~|}</w:t>
      </w:r>
    </w:p>
    <w:p>
      <w:r>
        <w:t>}}~!#%%$&amp;{&amp;{()'%!89&lt;CK{Uw^r_r_r^t]v\x[zW}RE88ÐÒÕ×ß}شyقuوrهrهsنwک|ضڊØÐefg</w:t>
      </w:r>
    </w:p>
    <w:p>
      <w:r>
        <w:t>ikr|zxtppt</w:t>
      </w:r>
    </w:p>
    <w:p>
      <w:r>
        <w:t>x}xofe=&gt;NK}IzJuLqNmSjUjXj[k]m^o^r^t]w[{WK&gt;==8:&gt;^p_p]t[xX{T}F98É</w:t>
      </w:r>
    </w:p>
    <w:p>
      <w:r>
        <w:t>ËÏ{Ô}ÙÖÓÎÉ</w:t>
      </w:r>
    </w:p>
    <w:p>
      <w:r>
        <w:t>ڻوء~zwsoopzهوڻhffg|hxjtnprlvjwjvmtpotkyj|kmopqqqoljhuw{{tlmmoqvz}{uu~ zxxxxvtqmm m$n'q(s'u%x$z!~±ض|غwÁsÉoÒkÚgÛhÛi×mÔqËvÃzق~ش±x}x{zy|y~yyz|~}{yx}NvMtNrQqUqWrYuYwYyUyQyNv--یءÿLþÿےءÿÖ$þÿےءÿÖ$þÿےءÿÖ~و~Hس~ضÁ</w:t>
      </w:r>
    </w:p>
    <w:p>
      <w:r>
        <w:t>~I~~.ÿÿÿÿ~È~شD~`+ ~~~~~.ÿÿÿÿ~Âق~XS ~`+ ~~~~~$</w:t>
        <w:tab/>
        <w:t>&lt;ÿÿÿÿ|@|@|@|@|~~~~</w:t>
        <w:tab/>
        <w:t>&amp;ÿÿÿÿ~@~~~</w:t>
        <w:tab/>
        <w:t>&amp;ÿÿÿÿ~~@~~</w:t>
        <w:tab/>
        <w:t>&amp;ÿÿÿÿ~W~~~</w:t>
        <w:tab/>
        <w:t>&amp;ÿÿÿÿ~~~~</w:t>
        <w:tab/>
        <w:t>~~</w:t>
        <w:tab/>
        <w:t>~~</w:t>
        <w:tab/>
        <w:t>~~</w:t>
        <w:tab/>
        <w:t>~~</w:t>
        <w:tab/>
        <w:tab/>
        <w:tab/>
        <w:t>%~~</w:t>
      </w:r>
    </w:p>
    <w:p>
      <w:r>
        <w:t xml:space="preserve">ا%~~ </w:t>
        <w:tab/>
        <w:t xml:space="preserve"> ~~ </w:t>
        <w:tab/>
        <w:t xml:space="preserve"> ~~</w:t>
        <w:tab/>
        <w:t>ز%~~</w:t>
        <w:tab/>
        <w:t>ف%~~</w:t>
        <w:tab/>
        <w:t>,×!~و~r~0¶</w:t>
      </w:r>
    </w:p>
    <w:p>
      <w:r>
        <w:t>~TK~~</w:t>
        <w:tab/>
        <w:t>,ر!~و~( ~ گ</w:t>
      </w:r>
    </w:p>
    <w:p>
      <w:r>
        <w:t>~\&amp;~~</w:t>
        <w:tab/>
        <w:t>F*37°</w:t>
      </w:r>
    </w:p>
    <w:p>
      <w:r>
        <w:t>و×</w:t>
      </w:r>
    </w:p>
    <w:p>
      <w:r>
        <w:t>غO     Éض ؤ-</w:t>
        <w:tab/>
        <w:t>ےÿÿÿ"-O8M (ZH&amp;*.Ù)</w:t>
      </w:r>
    </w:p>
    <w:p>
      <w:r>
        <w:t>V**</w:t>
      </w:r>
    </w:p>
    <w:p>
      <w:r>
        <w:t>¤¢</w:t>
      </w:r>
    </w:p>
    <w:p>
      <w:r>
        <w:t>ثث¤ijihhgd b!_#U'K,K*L)[ YXWWXY\_bd giÍ ËÈملص©%خ"ڈ ر®کÈË Í Í عغففغظص"Ü'Ñ+Ñ*Ñ)×%Ý!ÚÙÚÜÞßرژضع{zxvsokb"['Z'Y'["]l{{BA? &lt;#9$6&amp;2'1'/'/%1#6!:6210.-./027;?BUVWWWUT Q#N%J'F)?-7.7-8+:+;*G$D BDFINRUMNOONLI$?)4-0.,/,..,?$="&lt;;&lt;=@CGJMffda^\[^bdfنÂÄÅ%Ä,Â0Á3À2À0م'کگمنغففغع"ط%ص(ژ+ڊ-Ø0Ñ2Ð2Ð1Ñ0Ó.Þ(Û%Ú!ÛÜÞڙسضظغزرßÚ Ì'ل-گ-گ+ن'Â#Ê ÒÚڙز!$&amp;'(~(}'}&amp;#!~{{}y%j-j+k)k'l%n$o#s!w</w:t>
      </w:r>
    </w:p>
    <w:p>
      <w:r>
        <w:t>&amp;%$#"ے&amp;ل+ض0ß6ß9ß;ر&gt;ڙ@سFظLگT÷Zؤ\^_</w:t>
      </w:r>
    </w:p>
    <w:p>
      <w:r>
        <w:t>`__][Y=8322338&gt;ADLT\cegjk</w:t>
        <w:tab/>
        <w:t>lkþiءfمbق]عbطhشkڙmßnÛoÓpÊoÄmنnقpµp°pڈo§m£jfb]RF;/+&amp;"ا©©©£!$8ESاX¤^©aزdفdغaع_عYعTغQفOقMلKÁJÅJÉKÌLÎNÐPÐRÑUÑYÐ^ÐaÏcÖdÝcژaط^طYصTژQڙMڊIßEÝAÛ&lt;Û8Ü3ڊ,ع&amp;÷ -+)&amp;"!&amp;</w:t>
        <w:tab/>
        <w:t>,</w:t>
        <w:tab/>
        <w:t>+</w:t>
      </w:r>
    </w:p>
    <w:p>
      <w:r>
        <w:t>) ' $"!--صضضصشژڙßÞÞßزص</w:t>
      </w:r>
    </w:p>
    <w:p>
      <w:r>
        <w:t>!%(*ÿ+ؤ,ی+ی*ی)ÿ&amp;#"!ý ÷ ءئؤ QMI =&amp;2+1+0+0,/,0)1'5#CQQSSRPNLJIGFFHJMOQSIKKIFCA@@ADGIا !#$$#$}&amp;z)x,w,y'|#</w:t>
      </w:r>
    </w:p>
    <w:p>
      <w:r>
        <w:t>ااا#"" &amp;(+-.//.-)%$##$" #ا!ا$ &amp;(*)(+,+)&amp;""%''&amp;"!$%%$!صطط ص"ژ"ر!ÞÞÞڊزسص   ýئؤ&amp;ؤ-ý7ÿ@JSVXZ \^_XP"M%J)H-F0F3G5J6M6P6S4Y1_0`0b8a@aF`M^S]YYXSVNVHXCYC[H\N]S]Y[]XaUePgEj:l:q9v8z61,($"|zsmkk ifdaÿ]ýZؤRئKےCء;ء3÷+ه$÷ءیئý RS!R#Q%P'N*L-I/F0B1?1&gt;1&gt;0?.A-G+L(H&amp;E&amp;A&amp;&gt;&amp;?#@ACGLOR320!0$.&amp;"+02320.,+*#$233ÿؤ!ء'ط-Û4Ú4Ø4Ú1Û.Þ+ر(س'ط%ڻ!þÿÕÔÓÏËÈ Æ#Ç0É=ÊJÌVÍ[Ð_ÔbØdÝeرfشeظeنbئ_و]ک[طZڙZß[Ü]Ù_Øb×b×aØ]ÚYÛWÝUßTرSطRگS÷UþXYZ[a fiڻlغoژqڊqÜqØpÔoÑmÎkÌhËfÈ`ÇZÆOÄCÃ8Â,Â(Ã#Ã ÅÉÍÑÕÅÇ#É)Ç,Ä.À.گ-ف0µ0ش/°,°)°'°$ش"ص#ص$ص&amp;ص(ض*¶+ف+ک)ک$گ ل!م!م$م&amp;ن(Á)Ã)Ä)Ä&amp;Ã#Ã ÄÅ%%%)&amp;,(/*3(8&amp;='E'M'U&amp;\)X.S2O8M=MAMEOIQKTKXJ\I`GcEgMeTc[_aZaL_&gt;^1_,b'c+c.d3d8eBfLgQhUjZm^p`rauaxax_x\xVzQ{O}LKIIIJKMOQQPOPPQR}S|U}XZ\]]]YTTUY]`cgjlyntmplkjhgfcd^c^_c[hRlHn&gt;o4o.o)o"nlljihhh f#_#U"K"@!643 1 /!)$$$$%%µ'ع/ق8عBغEغHغPµXض[ش]ز_ڈ`ث`ا^[WUSVZ]_``|^w\qUlOhNcOaO\RWVYX[Y]Y`YdZhYjZkZm[n]n_oanfmjjmgq_wW|Q~JC=}8z4v1s/n.j-e-a.\/W1R4N8K:L6S1Z1`2d5i8m;o?qCsGsOsWramkgifgfbf]fZeXeVcTaT^TZTVUSYN^JcFhDlCpCrHvMzQSTTROGGGJMPR£TچUڈU±SضQشC±5±0°+±'ش#ص%µ'm+qTrXu[x^|accb`^ZWTQLKLRY_ehjlmno}nyltiqen`m\lQkFj;h0i*k%l&amp;m+(/6:&gt;IUZ_eigd[QG&gt;81('(©-©1®9دCڈNرXر]رcڈhخlخl©`چW§N¥D¢;¢8¢4¤/ث*§+©-Ð/Ñ1Ó4Ô7Ó:ÒFÓSÓ`ÒeÐjÏjÎ^ÎSÍGË&lt;Ë1Î)Ï(Ð+Ð/).39&gt;CHHFD&lt;4</w:t>
      </w:r>
    </w:p>
    <w:p>
      <w:r>
        <w:t>.)),1.60;.E/P0[0`0e.j,o,o+g+_*W)O)C'9(3+.+0,18:=?@&gt;|;|8~53038P0Q3P7P8Q:R;T&lt;U&lt;W;W7V2W0Y/[:Z=X?V@TAQ@O?M@KAGBDAB&gt;A;B7B4C2D1F2F3E7E&lt;G=I=K&lt;L;M:M9M5M2M1N/O/P007</w:t>
        <w:tab/>
        <w:t>&gt;GQTW\`bdfÿgےiنiمnگrفsظrصqسoژmژjسgسeزeرfÜiÖlÒkÏjÌhÉeÈcÇaÅeÂhنkکmµn®o§mاknqpznsplqhqeqap^oZmXjVgTdR\QUPWOZN]L_I`FaAa=a&lt;b&lt;c&lt;i:o8r6u3x0{-})% }xÿsؤmئiئfئbؤ^ýYUQMM</w:t>
        <w:tab/>
        <w:t>MRWZÿ]ÿ`cin</w:t>
        <w:tab/>
        <w:t>q suvv&amp;u+t0q5l9f9b7^5[4W4S4N5N5N7P:S=T@UDUHULSOQOOPNPHRBSBTLVWX\[`_ceejfoemal\mWmSoPpNsMuKyK|KMOR</w:t>
      </w:r>
    </w:p>
    <w:p>
      <w:r>
        <w:t>U</w:t>
      </w:r>
    </w:p>
    <w:p>
      <w:r>
        <w:t>X</w:t>
      </w:r>
    </w:p>
    <w:p>
      <w:r>
        <w:t>\</w:t>
      </w:r>
    </w:p>
    <w:p>
      <w:r>
        <w:t>]deedc`^XSPNKJ I¤JچKدMرO®RزU®YزZ®^رbصcغbمaÃ^ÆZÉUÊWÊYÍ\Ñ^Õ_Ù_ß\ژYسWشTشTضWظZف\ل]ه^ؤ][XPIA:50045689=?=:84/14S7S:S=R?QAMCIBH@EBCD?D=B;&lt;;5&lt;3=2&gt;6&gt;:&gt;&lt;?&gt;@?C?D?E&gt;F=F;F8F5G3H2I5I:J;K=L&gt;O&gt;O9O4Q0R3S7Æ9Ã=ÀB¶=µ;ع8ف5ک2م3Á4Ä6Æ9B;@?&lt;C9C6B4A2@1=2;394756647384B;</w:t>
      </w:r>
    </w:p>
    <w:p>
      <w:r>
        <w:t>:</w:t>
      </w:r>
    </w:p>
    <w:p>
      <w:r>
        <w:t>=@BEzCt@v;y6|6~7</w:t>
      </w:r>
    </w:p>
    <w:p>
      <w:r>
        <w:t>:¥&lt;¢AECA?;6 8¥&lt;t&gt;rCnGhFcCe&gt;h9n;t&gt;ÌBÎCÏEÌJÉNÃLلHلEنCÀ@Â=Ç?ÌB?£D©H®KصNµOعQغTغVغZف^غc¶i±kدk¥kkmnnmjh|dzaxfwhvitmrposlviwfwbw_v\sYpWlUhT`RWSQSLTLTKUKUTV\W`Yc\g_jbkfkjkmjqgtcv_w[vUtPsKtEtDtDvFvHxP|W~Z]</w:t>
      </w:r>
    </w:p>
    <w:p>
      <w:r>
        <w:t>`bbcb[SLFC???.@-@.@.@KQLTNWOZO]N`OcMgKjHpCt=v6x3x1w*x*x)w0t7q=nBlGhLdLcKaHcEdBd&gt;c&lt;b9a7_6]7V8P;M?LCLFMINKQ</w:t>
      </w:r>
    </w:p>
    <w:p>
      <w:r>
        <w:t>LS[agmqtv{wvxoygxgxgwmussyq~njfb^[WQL</w:t>
      </w:r>
    </w:p>
    <w:p>
      <w:r>
        <w:t>LÛSÝYÞ_ÞfÜlÛlÙo×qÕsÒuÌxÆzÂzنzک{غ{غzÁvÉrÒmÙhÛfÚcÚcÖdÒeÎdÊcÈaÆ_Æ\ÆYÇUÈRÈPÉOËNÍMÑMÕNØPÛS¤S§Wچ[¥]¢__][XVTRQاQ¤S0W.Y,[(]$^ __[ W#T'Q*Q-R/U0W%U$U$U%Uد\د\£_ ^][XVV£VثW©Yد\X"Z&amp;]$`#c"e fda^[YWVVWXE\F]F_&gt;b6c-d%e(`-\3Y9W&lt;W@XCZE\Î\Ê_ÅaÂ`ن_ل]قZکXلWنWÁVÅVÉWÌYÎ\]^`{bv_q[sXwWzW~Y[]¶]ض_ش_خ_د\دYڈV±Y¶]lmrv|svpxk|fil!l&amp;l+l/m3p4r5t0u*u&amp;t"qnkkk k!litivb~`~WxRM~H{GzFyItMoRrXv[r^ncqitنqکuعyد £{°uلpمpنq^w^x\}XWRM|M{NyQuSrYt^wuvw|ے~ڻ{÷uےprurvzvu</w:t>
      </w:r>
    </w:p>
    <w:p>
      <w:r>
        <w:t>vwy~xqqrMyL|JHGA&lt;~={?w@uBsGvMy¢wاz}|vqt¢wtx}viikm~{ysst±uرzچ~~¤y°t±u±uy{}</w:t>
      </w:r>
    </w:p>
    <w:p>
      <w:r>
        <w:t>ytyx|jjihi</w:t>
      </w:r>
    </w:p>
    <w:p>
      <w:r>
        <w:t>jmq~u}y|</w:t>
      </w:r>
    </w:p>
    <w:p>
      <w:r>
        <w:t>w</w:t>
      </w:r>
    </w:p>
    <w:p>
      <w:r>
        <w:t>wx</w:t>
        <w:tab/>
        <w:t>ے"-ؤÿÿÿ---v8B  ()1ڈ)§)a &amp;+)</w:t>
      </w:r>
    </w:p>
    <w:p>
      <w:r>
        <w:t>ÇÃا¶§©ر§رثرچچد¥فÇÇÇÓÓ¢ÒثÐ©ÎڈÅزگشگ±گ°ÄڈÌ§ÉثÅثمثم£ناÀÂÅÊÏÓ¢¥§©ڈ®±ÿصؤµء¶نعن¶م¶یشÿردþخئ©÷خڻخڻ©و¤ءےý ¢.§-خ,ر*±'ض#¶غففغع ض'°&amp;®$®ررد©ث£ £$£(£*¤,¤-¥.§)§#±غÀننگ</w:t>
        <w:tab/>
        <w:t>ف ¶ض®(§(§)§چ©¥®¢شف</w:t>
      </w:r>
    </w:p>
    <w:p>
      <w:r>
        <w:t>ÁÀک¶زچچچچچ©©ýرے±غغÝنÝمÝمßفڙµگ®ÿچچ©©خرزشغلÁÄ}ÇuÈtÇtÆ~Âل</w:t>
      </w:r>
    </w:p>
    <w:p>
      <w:r>
        <w:t>کفعµ±رخ§چ©xدzرzز{±{صyعwقuمqÁiÅ`È`Ç_ÆaÄcÃkنhکgغhصjزmدr©u©xد'©$ر شغنگق¶صزڈ&amp;چ'چ'©ÙدÜشÝقÝمÝÂÛÆÚÉÙÉÙÉÙÃØلÖغÓصÔرÖچØ©Ùدر°ضعþک÷مکÁقÁقÀلکوع±©در® ±ضعقگمÀÁÃÅÅÄÂÁلغععµضضµصزخخدڈ®lرl±jµhغfکcل`ن\ÀXÀWنXم_قe¶dµaض\ضWµWصW±Zر\©a©eخiدlرÁدÂ°Ã¶Âفنکلگکگغقµم±م®گرعرشر°®ززز°°°ص°µ°عشفµغعععض¶ش¶زغرفرف®ف°قصکµلعمعÀ¶نصن°ن®ÀدÁدضزضشصµسغزکÜمÕÀÓÀÒÀÓمÕلÛکرعÞµÚضÖضÓµÒضÕزÙخÝخردسڈضز&lt;ڈ:°8ض4ع0ف#نÅÄÂمک#ع+ص3°&lt;ڈ&lt;ڈoڈmزk±iضfعYلLÄLÄMÀOگRف_شmڈoڈrزnضiغ[نMÅMÄMÃPنRکZغbµi±qرq®rز°شض¶ععµص±ز®ز°°شµعفمsÄsÃrÃtنvگzق}غ</w:t>
      </w:r>
    </w:p>
    <w:p>
      <w:r>
        <w:t>µشزر®°uصvµvعtغqغoعm¶lضlشm±o°r±uصشµفمÂÆÉÍ|Ï|Ï|ÎÊÆÄÂÀلغضش°°شCضBغAل?ن&lt;Á9Â6Ã3Ä0Ä0Ã2Â=ک=ق;ف4غ-ف/ض2°7ز&gt;°A±CضÔکÓگÒگÏکÊقÆکÃلÅÀÉÂÍÃÑÂÕÁÙÀÚÀÚÁÙÄ×ÆÕÇÒÈÌËÇÍÂÐگÑکÐگÏÀÌÅÉÃÈÁÇنÅمÃننÀگÁفÄعÆ¶É¶Ë¶ÍعÐفÔکلننÀÀمکقفغعغفکلýگýگþÇþÑÿÜشظقل</w:t>
        <w:tab/>
        <w:t>ڻووڻن#ط-ڊ2ڊ6ر8ژ:ص;ع:ک:ل9ن8ه7ے5ý1ÿ,ÿ&amp;þ!ؤےþ ÿþےþوýگؤعءÃءÀءمیگئقؤکýگ گ"Ã%É$Ì#Ï$Ø$ر%س$ظ#ق"م!و÷یئئؤئؤ</w:t>
      </w:r>
    </w:p>
    <w:p>
      <w:r>
        <w:t>þئء÷ههویءمئفýطýسýÛþÒÿÌÿÆþÆþÄÁÁÀÁÂؤÀئلیکهقڻفڻغڻ¶÷ضے±ýرÿخث¢ÿþینفشظقلنڻ}ڻ}÷}ئ|ÿzvr</w:t>
      </w:r>
    </w:p>
    <w:p>
      <w:r>
        <w:t>m g a [ Z Z</w:t>
      </w:r>
    </w:p>
    <w:p>
      <w:r>
        <w:t>huþwýxئyیz÷vگqعqسqßrßsڊvزyش}صضضصشزڊÜ×ÓÓÛژضغگان¥ڻچوڈو°نضلعقفعگصلطمعنفÁکÄگÇلËعÑسÔڙ×ڊÛÞßÞزÞضßعرقژکصکطکعققغمظهظهظهگوونےگÿففغطشضط غقگگککق غßÒÌÆÂلگ گنÅÀÅÀÆÁÇÀÈمÍکÑµÎ°ËشÅµÀقÂنÅMÁMÄOÆPÇPÉPÊOËOÌMÍMÒN×MÜKڊKڊKÖIÌIÉJÆKÃLÁMÁ6É7Í9Ð8Ô8ڙ9گ8ء6ئ5þ4ÿ4م3س2Ú0Ï1Ê2Æ3Ä4Ä5Ä5Å6Ç6ÉSØTÜUڊUژUضTغSگPڻN÷JےGýCÿ?:61-($ÿ ýے÷ڻگفصرÛÖÒÏ!Ì%Ê*È/Ç4Ç:ÈAÊHÍNÓSØ[È[Ñ\Ù]ڙ^ظbکgمmڻsوuوvڻtلtفtطtشvڙwÞzÛ~ØÙØÙÛÝÞßرڙزرڊرر~ز{سyشyص}عقککفغط¢ضاظ غکمءýzÿqmieþaؤ]÷ZمWهUےTؤSýQþNÿHÿCý?ے;ه:ن9ل9ق6ل2ڻ,ه&amp;÷'ئ(ÿ'&amp;%</w:t>
        <w:tab/>
        <w:t xml:space="preserve">$ #! </w:t>
        <w:tab/>
        <w:t xml:space="preserve"> ئئýئءئڻینےگýغطژÝÙÖÓÑþÍÉÃلکغ</w:t>
        <w:tab/>
        <w:t>غÄÏےÐوÑلÓفÖطÚسÞزڙزسژضسعصگعهقýکگض</w:t>
        <w:tab/>
        <w:t>ڊ ÝÚ×ÕÔÕ Ø!Û!Þ رضقکگ"ک*ف1ع8ض:س&lt;ڙ=ڙ=ش=ط&gt;غ@قDگGمKڻPڻTنWگYغWÞVÏWÊZÅ[Æ[È£Ç¥Ë¤Ð£×¢ß¥ÜچÙڈØ°ØضÙغÛقÞقرفژعضضظ±غ¢فففعظطضڙ ×Ë È£Æ£Ç?É?É?É?É?ÉOÙQÜRßRزRشQفNنKهHیDئ@ý7ÿ/ÿ+þ'ؤ#ےءومکعصزڊÜØÕÒ!Ï$Í(Ë,Ê0Ê5Ê9Ê=ËAÌFÎIÑMÕOÙÏÎÐÔÓÙ×ÞÝڙڙزضزفڙلßکÙگÔمÏمÏڻÔوÚنڙگطفغطقسکڊکÞکÜکÚقØفÕطÑشÏڙËطÇکÂللگففعظµق°لڈل©گثف¤ع¢ف کگللویý</w:t>
      </w:r>
    </w:p>
    <w:p>
      <w:r>
        <w:t>~yuplhd ^YWýVیVهVمVغXسYڙ[ڊ]Ý`ÛaÜbÝbÞ_ز\صZظZفZک[م\و^ء`ئbþhotx|ؤیهمگفظصزßÛÛÞرژسساز¤ڊ§ÜچÞچرخژ®س±شضژعڊغÜفÛفÜقßگزنژÂسÆسÉژËڊÌÛË×ÌÒÌÏÍÍÎÍÏÎلÑنÕÁÙÂÞÂزÁضÀفÀفنفنغمکگمقڻعورء£ے£ý£ا</w:t>
      </w:r>
    </w:p>
    <w:p>
      <w:r>
        <w:t>ýzýrئnÿifc`]YURPþNLGA?</w:t>
        <w:tab/>
        <w:t>&lt;8</w:t>
      </w:r>
    </w:p>
    <w:p>
      <w:r>
        <w:t>4 4</w:t>
      </w:r>
    </w:p>
    <w:p>
      <w:r>
        <w:t>IþLؤOےPنRفSظUضXش[ژ`ژcسgصjطpفwگ}للقظشڙÞÛØ×ÖÖ×Ø Ü ڊژضغگ£گدقصفکظلضنشلرقÜکÖلÑلÑ:Ö&lt;Ü&lt;ڙ&lt;ڻ;ه9÷9ک9ص6ط2ظ0ظ.ض,ص+س+ڊ,Ü.Ø1Õ3Ô6Ó8Ô:ÖگÕم×مÙمÛمÝلرکشفظغقڻفؤغعطضسسژزڙڊß</w:t>
      </w:r>
    </w:p>
    <w:p>
      <w:r>
        <w:t>ÞÞßڊÿرþزýژئژýßÿÛØ× Ö×Ú Ý$Þ(ß,ڊ1ڊ2ر1ڙ/ش,ظقمڻ÷ه÷ی÷ؤ÷þ÷هون</w:t>
      </w:r>
    </w:p>
    <w:p>
      <w:r>
        <w:t>گ غض ژ ڊ</w:t>
        <w:tab/>
        <w:t>ÜØÖؤÔ÷Ñ÷ÎهÊڻÆمÂکنعلگکوف÷عیضے±ئڈئچی§ےثؤ¢ýؤ</w:t>
      </w:r>
    </w:p>
    <w:p>
      <w:r>
        <w:t>þ~{vq</w:t>
        <w:tab/>
        <w:t>n</w:t>
      </w:r>
    </w:p>
    <w:p>
      <w:r>
        <w:t>j</w:t>
      </w:r>
    </w:p>
    <w:p>
      <w:r>
        <w:t>ot|ÿئ</w:t>
      </w:r>
    </w:p>
    <w:p>
      <w:r>
        <w:t>ےیولقظصسزڙڙزاش§ظڈقصگµگغکققگغگطگشقزفÞقÚقÖکÖگÙمÛÂرÇشÍطÔع×سÚڊÝÛڙÖشÔظÒفÓگÕ`ÛcÞcڙ_ضYفRقKکCک&lt;ک&lt;ق&lt;فAعFظIژMÞRÛVÙYÙ\Ù^Ú`Û7Þ8ر6ز4ز1ڙ/ر.ß.Ý0Ü2Û5Ü7ÞعÞفرفسططزعÝعØعÛشßررßژÝصÝعÞ#ش$ط%غ%گ$ن%و"ؤ</w:t>
      </w:r>
    </w:p>
    <w:p>
      <w:r>
        <w:t>ÿ</w:t>
      </w:r>
    </w:p>
    <w:p>
      <w:r>
        <w:t>ÿ</w:t>
        <w:tab/>
        <w:t>ý!÷!ه!وهههونل ک غ ضسڙßÞß ڙ#شظشعطغفغلعڻع÷ظئصÿزßÙÑ</w:t>
        <w:tab/>
        <w:t>É</w:t>
      </w:r>
    </w:p>
    <w:p>
      <w:r>
        <w:t>È</w:t>
      </w:r>
    </w:p>
    <w:p>
      <w:r>
        <w:t>Ç</w:t>
        <w:tab/>
        <w:t>ÈÖژئشیض÷ضهصوصوشوژهڙهßهÜوÙڻÖمÔگÔفÔظÔضÕسÖز×رÙßÜßßßڙڊسرظشlضmفmمl÷kؤjýiýhec`X</w:t>
      </w:r>
    </w:p>
    <w:p>
      <w:r>
        <w:t>Q L FE E NV_ÿgےjءhڻfهc÷_÷[هXوUنTلSکSفSظTشVڙYڊ\ßaڊfڙiسlضرژصضطغف قک</w:t>
        <w:tab/>
        <w:t>ظ سرÞßر^ژ]س[صRضIطKشMزQرUڊWڊZر\ڙ^ژµزشسرش§ش ش¢ژ¥ڙ§ڊدß®ß±ڊصرµززسضظغقکگلفضسرررڙزطغطقڙلÛمÓنËمÏقÓظÙضßصڙضژطصظطغ3ق4گ6ن1ن-ن(م$گ%ک'ق)غ-غ0غ3ق£ه£÷ییءونگقققکم£هق÷ضیڙےÞیÛءØهÖنÖمÖلØکÚقÝقßکصمق÷lءiےeئaے]ے[یX÷VوUنUلVگYک\ک_گbلgوlءطءظیظےعئظýصژßÚÿÙÿÙþÛیßڻژهطءگےمؤنÿکظشÿڙýÞئÛ÷ß÷ڙ÷ش÷ظ÷فءگےیئþ ýییےئý"ÿ#ÿ ےیےےÿؤؤئےےئؤÿءول</w:t>
      </w:r>
    </w:p>
    <w:p>
      <w:r>
        <w:t>ژÖÕÖØÛطءیء£ £</w:t>
      </w:r>
    </w:p>
    <w:p>
      <w:r>
        <w:t>غط</w:t>
      </w:r>
    </w:p>
    <w:p>
      <w:r>
        <w:t>س×ÈÈÇÉÊÍÔÜ</w:t>
      </w:r>
    </w:p>
    <w:p>
      <w:r>
        <w:t>زعغغ\ YUPKHE?:&lt;@E</w:t>
      </w:r>
    </w:p>
    <w:p>
      <w:r>
        <w:t>KKKN</w:t>
        <w:tab/>
        <w:t xml:space="preserve">RW\ 4 1.!&amp;4 4 4 ----{8C  </w:t>
        <w:tab/>
        <w:t>c  -  (</w:t>
      </w:r>
    </w:p>
    <w:p>
      <w:r>
        <w:t>+ pb C RJ</w:t>
      </w:r>
    </w:p>
    <w:p>
      <w:r>
        <w:t>U A6/V)</w:t>
      </w:r>
    </w:p>
    <w:p>
      <w:r>
        <w:t>036&lt;AE~HwLpNoMpLvH|DzCx@x&gt;x;y7|40//0w1y6z;{@{EzKwQwQvQwKvEt@q;r5u0v0w18:&lt;&gt;=}&lt;|9~6568ف5µ:ش?¤ELKB©;غ4ف5ف5/6+;'?F MGC =/6`:[CWMVMVMVGNLGP?T8Y7Z7[&lt;dAmBtB|A@&gt;=;81($ ÷هڻنکظس ßاÙ Õ ÑØÞژطقننننمگکغغzغtفtقuگyن|÷~ے</w:t>
      </w:r>
    </w:p>
    <w:p>
      <w:r>
        <w:t>~</w:t>
      </w:r>
    </w:p>
    <w:p>
      <w:r>
        <w:t>y tomkjjl"o#r$u$|"&amp;+06;?|@{:p5e4`3\5W7RBKMDV?_9`9`:?;&lt;?9D,K QPO!L"J%G(E3@&gt;:?:?;ل&gt;م?نAنCنDلHگKفNظQصSزUÜXÔ[ÓZÓYÛTزPرOڊMßKßIڊEرAز&gt;ص;ظ;غ;ک&lt;ل&gt;ف:ع=ط@شDÙJËQÈRÉPÊMÌJÎGÝAغ:غ:ف::=@DGMڻSنSڻRءIFB&gt;:::gAgEdHbL^PYRTSSSRRRQYM`I]GYGVGRGTBW=Z&lt;]&lt;`=c=f?gA=BG</w:t>
        <w:tab/>
        <w:t>MýTؤSؤQJC&lt;&lt;=¢@اB DGJOSUWWVSOLJE¢?¢?¢@@BDGIQڻYڻVهSهPءNH@@F&gt;G?F&gt;SATEUITLRPPSLVHXD[&lt;_3b3a3_&lt;ZETDSCQAMBICEFBI@L?P?SAغBصLØTÊ[ÉZÈ\ÉYÉVËTÍRÔNÜJژFغBغBغBکAقCغFµJ§QXWVPدHقAکA&gt;C=E&lt;G:J8L*T\YWT Q/J&gt;B&gt;CفDقFقHعIضJسHزFزEزDژCسBصBطBعCفDJBKFLILMJPGRCRAQ?Q=S:S7S5Q4M4I4F5D7E8G8I8K8M:N&lt;N&gt;M&gt;J=G=E&gt;D&gt;C@BACAFAIBKBLDMEMGMHLFDGCHBIAJB`F^L[RXUUWQXLXKXJWMUPSUQYNVLRLOLMMMJOGPERCVBZC]D`FÅFÆHÆJÃOنTگVفWµX±Y°YزXزWعTنOکNعM±M±KشJ¶CکBÁDÅFBGLRڻXنXڻTهQ÷OیMGAABCE</w:t>
      </w:r>
    </w:p>
    <w:p>
      <w:r>
        <w:t>GL~NyQuSeZdYgUjPyJBBCUDQJMO?U1]2Z3W4U6RTDUDOHPJPLMNIMGLFIFHHFKFOHOPQSTX\VTQOMLKLLNO*K+P,T,V,X+Z)\&amp;]#\ []^][UOMMQUWYYXTP O!M"Q#U$W'X(X)W(T'P'M)K*K*KYZ_da^ YTVY¥UثZچ^دdچl©t©{©©§¥¥¥¤£w£m¢fا^£Y¥T¥UچWد\®aخkدsڈ{ڈڈخچ§§¥s£f£a¤[¥W§SچUچWcjq u¢x¢}£¢¢ا</w:t>
      </w:r>
    </w:p>
    <w:p>
      <w:r>
        <w:t>}wqlhkokgz`zZ{TWZ_cTX\^`bdef}f{eyexdtfpgmelckYlXnWoWoWo]qasbuav^v[vYvWwVxUyUyVy[{`}a`]ZWTTxXy]|b|hzn{v{{zywvvu|tnr`t[vVxWxX[_chmy</w:t>
      </w:r>
    </w:p>
    <w:p>
      <w:r>
        <w:t>x</w:t>
        <w:tab/>
        <w:t>la</w:t>
        <w:tab/>
        <w:t xml:space="preserve">\ W X[ی\÷aوfنfمeقdظaع\قWڻYی\AZB^DaFeCpDyDDCB@=961-)%" </w:t>
        <w:tab/>
        <w:t>þے÷هونگقفظصسڙڊÞÚÖÔÒÑ{ÒsÓrÓsÔ|Ö</w:t>
      </w:r>
    </w:p>
    <w:p>
      <w:r>
        <w:t>ØÚÞزشطغکمڻوهڻ~نyنsوnهnهo÷vی|ؤ  ynjgda `!`!d"g#t%&amp;),/48&lt;@@&gt;w=n=d=^&gt;W?V@WAXAZشXصcصnµxعغکمÁÇÍÒ×ÚÝÞÞڊزشطغکلڻء</w:t>
      </w:r>
    </w:p>
    <w:p>
      <w:r>
        <w:t>ئþ|xvut ssuvy|</w:t>
      </w:r>
    </w:p>
    <w:p>
      <w:r>
        <w:t>ÿؤیهنلقغطسرÞÜÚÕÎÊÆÁلغµص±±ز®ڈ©¥ £ث©ڈز°~زp®aز\±WشWشXڊ^ر`ÞeÚiÕfÏbÑ]ÔXÕXÖXڊ^O^JhGiCj:m1q,s(v%y!| #)¢1¥&lt;§I§V§a¤b¥cثcث_خZرUزQ±JشBص;ص4ش-±'®!دثا{"u(o/j/j$ijmoonid`^%]/]9^C]M]N]O^ch|m{m{lvjqhsbw]}_cÅaÇgÈnÈoÇtÅzÄ|Âنگµرر</w:t>
      </w:r>
    </w:p>
    <w:p>
      <w:r>
        <w:t>ر©§¥اا¢£¢ا~ zvspnllkkk~l{nxouqrtowmxmvpusturvpxo{ooqtw{~¤©خ©§~¤z¤t¤oثpچrڈuشvعvلvÁtÄrÄnÃkÃfÄaÅacfjjlpuz</w:t>
      </w:r>
    </w:p>
    <w:p>
      <w:r>
        <w:t>{urookgb]VQSV]djpponmjhd`][\|^vbtfshtkumvoxpzq|sx~}}~}}|||{yzyxrmhhhgggecchhhhhhفnغoظtصxرuÜqÞlڙgصjفnطoصtژyßvÚs×wÔ{ÏyÊvÊvÌpÐlÕnÚqÝmڊiسkطo\h\p\w]^_acglpuxyxwvxqzl{l|n|v|}}~</w:t>
      </w:r>
    </w:p>
    <w:p>
      <w:r>
        <w:t>ytnn||zwtqmiea^[ZYXWUOHEA&gt;;::::&lt;</w:t>
      </w:r>
    </w:p>
    <w:p>
      <w:r>
        <w:t>&gt;C}JyPuWrYm[h\hÚoÚqÙsÕzÏxÊtÊsÌnÏiÕlÚo`ncqdueyd}b_\XURMH</w:t>
      </w:r>
    </w:p>
    <w:p>
      <w:r>
        <w:t>FDB?&lt;840.--,+*&amp; "£¤ ¥ ¥</w:t>
      </w:r>
    </w:p>
    <w:p>
      <w:r>
        <w:t>¤¢ا%++*(&amp;$$$}$y%y&amp;z(}*.17&lt;?ACE~LuUmWlZl]l`nßlÜsÚzÛ}ÜÞڊس</w:t>
      </w:r>
    </w:p>
    <w:p>
      <w:r>
        <w:t>عمء</w:t>
      </w:r>
    </w:p>
    <w:p>
      <w:r>
        <w:t>!"!~{uoop!s#v$z$}&amp;%$</w:t>
      </w:r>
    </w:p>
    <w:p>
      <w:r>
        <w:t>#!ÿ÷کصڊÜÙ×</w:t>
      </w:r>
    </w:p>
    <w:p>
      <w:r>
        <w:t>×××}×xØtÛpÞlßlگpقtفxغ}فگ</w:t>
      </w:r>
    </w:p>
    <w:p>
      <w:r>
        <w:t>ÀÄÈÕڙقےے÷و~وxهsهsیuئxؤ{ýýþ</w:t>
      </w:r>
    </w:p>
    <w:p>
      <w:r>
        <w:t>ؤےیهکضڊØÐÈÁکعµضض}µyعuفrگpگpگpuwy|~ztqonmnokhfeb`]XTOJIFEC@ا=£4¥*¥'ث$¥$¤2@?@@ABDFGGEB@@@{AxCzE}GJMQX_cf|hxjukxl{m}pruzztqoopquÒ}ÓÔÓÓÔÓÎÊÅنقض ® ر ر¶مÇÏÐÐÐÏÍÉÆÃÀلک</w:t>
      </w:r>
    </w:p>
    <w:p>
      <w:r>
        <w:t>کگگ{مxÁvÄuÈuËvÍxÒ}!}!~zwvwx{!}XSNIDB@</w:t>
      </w:r>
    </w:p>
    <w:p>
      <w:r>
        <w:t>K}VxWvX}X|</w:t>
      </w:r>
    </w:p>
    <w:p>
      <w:r>
        <w:t>~ywy|_}_~_ZV~R}O{QySxVxYx]z_}FzC~A=</w:t>
      </w:r>
    </w:p>
    <w:p>
      <w:r>
        <w:t>90('&amp;&amp;(,8EyEzFz}yy}}{yyyz{}</w:t>
      </w:r>
    </w:p>
    <w:p>
      <w:r>
        <w:t>IGFD@=92+-/0&lt;HIIÌÍÊÇÁگقع¢± ڈ®شعگنÂÇÌTN3ڈ3د4چ5¥8اFSTT ¥خý§÷¤یýýےا÷ثطڈÜشÛشÜ°Þڈر§کاؤýý----® 88 P-C;!*W</w:t>
        <w:tab/>
        <w:t>T~</w:t>
      </w:r>
    </w:p>
    <w:p>
      <w:r>
        <w:t>w=-</w:t>
      </w:r>
    </w:p>
    <w:p>
      <w:r>
        <w:t>'     AÎAÐBÓAÕA×&gt;Û:ß.ش!غ ع ع ط ض"ص#ش*ز0ß.Þ-Ü,Ú,Ø-Ô/Ð3Í7Ë:Ê&lt;Ë?ÌAÎ\Ð\Ñ\ÐWÒT×QÛCز4ظ3ط4ض6ژ8ڊ@ÜHÙOÕWÒWÒWÒ&lt;Õ=Ö=×&lt;Ø;Ù8Ù5Ù5Ø3Ø2×0Õ2Ó3Ò6Ò8Ò;Ó&lt;ÕÓØ</w:t>
        <w:tab/>
        <w:t>ÝýزلضگطقظکشلزوßئÜ×ÒÓعÔضØژÝÖژÇغÈطÉشÌڙعÓعÓعÔIÖHØGÚEÞBڊ:ژ3ض+ع#ک$ع%ض&amp;ش'ژ/ڊ8Ý@ÙHÕIÕIÖÖÛڊزþصهظقفقفقغگصڻزؤڊÜ ÙÕÕÖÕÕÒØÐÛÎÝËßگس®فزظ°صشژضزگßÄÜÌØÔÔÔÔÕÕÖÚÝßرxژpضpطoطnضnطkطiعhعgعgطiصjژmڙuß|ÜÙÕÕÖرÖدÙخÛ©Þ§ڊژصع</w:t>
      </w:r>
    </w:p>
    <w:p>
      <w:r>
        <w:t>ک</w:t>
      </w:r>
    </w:p>
    <w:p>
      <w:r>
        <w:t>قظضسڙÞ£ÚڈÖرÖÆÙÆÚÂÛلÛکÛفÜعÝ¶ßعفغےفکگنÂÇ"Ï#Ø#Ü"ڊ!ژصعفقککگلمو ء"ؤ"ÿ"!</w:t>
        <w:tab/>
        <w:t>%)-þ.ے.÷-ن,گ*ق'ف$غ!ع!ص&amp;ڙ*Ü-Õ/Î/Ç.Á+گ'غ!¶¶µ ضضےصلشضشششژشرصÞصÛضÙغØلØÁØÆÙچ×¥Û¢ڊژصعکف</w:t>
      </w:r>
    </w:p>
    <w:p>
      <w:r>
        <w:t>ظ</w:t>
      </w:r>
    </w:p>
    <w:p>
      <w:r>
        <w:t>ضصسژڙڊÛ§×چ×ئÜئڊیژهضنععکزگڙکڙقعظڻسلزفزطزسزسڙضÝعØگÙڻÙهÙءÙےÚئÜQÜPرNسKطFغAق;ق;ف;غBطIسFزBڙ?ڙ;ز=ß?Û@ÙCØGØKØOÚQÜ5Þ4ڙ1ص.ع*ک$للگک&amp;ع.ش+ژ'ز!ژ!ڙ!ڊ#Ü&amp;Ù*Ù.Ú2Û5ÞÛßڙژشضطعغظ</w:t>
        <w:tab/>
        <w:t>ط ضصسزررر</w:t>
      </w:r>
    </w:p>
    <w:p>
      <w:r>
        <w:t>رڙÞ</w:t>
        <w:tab/>
        <w:t>Ú ØØØØØÙÚÛwÝvڙtصqعmفhکcگbکcقjعpشoسmژhژcژcژeßhÚoÚvÜwÝÙÞڙ}ظnگmلlلlگnقoعqضtشßØÙÙÿÚؤÞیزعظÝمÝلÝکßغرضکرþÙþÙÿÚ*ß'س$ع!فکگلگگع"صسسسسڙßÜÚÚ#Ú%Û'Û)Ý*ßÔڙÕڙÚعÙگ×وØؤØ× ÖÖÛر ژ</w:t>
      </w:r>
    </w:p>
    <w:p>
      <w:r>
        <w:t>ص</w:t>
        <w:tab/>
        <w:t>ع</w:t>
        <w:tab/>
        <w:t>ک</w:t>
      </w:r>
    </w:p>
    <w:p>
      <w:r>
        <w:t>م و÷ییءهڻ!م$ق'ر*Ô+Ì+Ä*گ)گ(گ'Ã$Ê#ÎÓÓ</w:t>
        <w:tab/>
        <w:t xml:space="preserve">ÒýÐلÏسÐڊÓÛÓÜÔڙزÝزÝزÝزÝزÝ-ڙ-ژ+س&amp;س"سضگء  </w:t>
        <w:tab/>
        <w:t>(1ý;÷FگQط[ر\ر\ڙXطTگRنPهPنPلOلF÷=ý4*</w:t>
        <w:tab/>
        <w:t>)</w:t>
        <w:tab/>
        <w:t>*</w:t>
      </w:r>
    </w:p>
    <w:p>
      <w:r>
        <w:t>5 ? DHKNML#I&amp;G*A0:46526.6*5%2!/+'</w:t>
      </w:r>
    </w:p>
    <w:p>
      <w:r>
        <w:t>یلکفظشزر"ڊ&amp;ر)ر-ڙ8ض9ف&lt;م;÷:ؤ;&lt;:9852!.$)%!&amp;-3589:þ:ئ9ؤ951-('&amp;&amp;$ "</w:t>
      </w:r>
    </w:p>
    <w:p>
      <w:r>
        <w:t>&amp;+.2587 65ے3م5ف7ض8ضÇعÈقÈلÊنÊوÍؤÊÊÊÊÈ$È'Æ)Æ%Æ!ÅÅ ÄÿÃڻÄکÆعÇعکن÷þ</w:t>
      </w:r>
    </w:p>
    <w:p>
      <w:r>
        <w:t>zyy}</w:t>
      </w:r>
    </w:p>
    <w:p>
      <w:r>
        <w:t>ومککBکE÷IþHE</w:t>
        <w:tab/>
        <w:t>FFF!E&amp;C*A.A.A&amp;A@? &gt;</w:t>
        <w:tab/>
        <w:t>==&gt;ý=ے&gt;÷?و?م@گBکوےÿÿ~zwuÿtؤtیuهvنwنwنxهxیxےxؤyý{ý}ýؤی~ه~نللویےؤýþýؤڻلگویےþ~ÿxؤurlgþhےjهlڻnڻyے{همن</w:t>
      </w:r>
    </w:p>
    <w:p>
      <w:r>
        <w:t>ڻهیyýzxwuroe\[XTPKHDDC!B!@(:-4204-5)6$6520. +</w:t>
        <w:tab/>
        <w:t>(%!</w:t>
      </w:r>
    </w:p>
    <w:p>
      <w:r>
        <w:t>"$&amp;'(#*+*0)4'9%="@@&gt;;;&lt;=?B</w:t>
        <w:tab/>
        <w:t>F K P S V</w:t>
      </w:r>
    </w:p>
    <w:p>
      <w:r>
        <w:t>X</w:t>
        <w:tab/>
        <w:t>[_bþdئhیk÷p÷s÷uیwئyý</w:t>
      </w:r>
    </w:p>
    <w:p>
      <w:r>
        <w:t>ýþیئؤÿهے</w:t>
      </w:r>
    </w:p>
    <w:p>
      <w:r>
        <w:t>ýےءؤþýýýýؤیهمقظشÝÖÖÖ××Ó'Ò'Ì.Ä3À5ک7ع7±7ر7©6¥4¢2/,)%" ¢£¤¤  ا$ث'ڈ*°+µ,ف,م+Â*Æ(Ê&amp;Î$Ð"Ò ÓÔÒÎÎÏÏÒ× Üڙضقڻ ے</w:t>
        <w:tab/>
        <w:t>یءءþیءےء;&gt; ACEIMRW \ aeikmnppprux{</w:t>
      </w:r>
    </w:p>
    <w:p>
      <w:r>
        <w:t>¤خ</w:t>
        <w:tab/>
        <w:t>ڈ</w:t>
      </w:r>
    </w:p>
    <w:p>
      <w:r>
        <w:t>ر ڈ د ث</w:t>
      </w:r>
    </w:p>
    <w:p>
      <w:r>
        <w:t>خضضµص°©¢!%*+}+y*v)s(p&amp;n#k!h$e(a*\+X,T,P+M*F&amp;A ?=;:!9$7'6)5*3-1/.1*1$0.+'  !#$%(%-%0$4!778867ý9ý:þ;;ظغطش ڊ</w:t>
        <w:tab/>
        <w:t>Ú× ÔÏÊ</w:t>
      </w:r>
    </w:p>
    <w:p>
      <w:r>
        <w:t>ÊÍÏÿÕÚÝڊؤسþظ</w:t>
        <w:tab/>
        <w:t xml:space="preserve">  ý</w:t>
      </w:r>
    </w:p>
    <w:p>
      <w:r>
        <w:t>ÿý هئý ےوگ لوهtt</w:t>
        <w:tab/>
        <w:t>t</w:t>
        <w:tab/>
        <w:t>p</w:t>
      </w:r>
    </w:p>
    <w:p>
      <w:r>
        <w:t>k</w:t>
        <w:tab/>
        <w:t>gcehkortÞÙÛÝڊژغو!$&amp;'),049=BJROKGC?;97543347 8 9 &lt;</w:t>
        <w:tab/>
        <w:t>@</w:t>
        <w:tab/>
        <w:t>C</w:t>
        <w:tab/>
        <w:t>G</w:t>
        <w:tab/>
        <w:t xml:space="preserve">N UZ_dhhgfdb_be!m"t"x!{ ~  "%){+v.p.i.d,`*^(\#\[R!H$&gt;'4)0',&amp;(#&amp;%%#""%')+ے+ک*ژ'ß$Û!ØÖÖÕÖÙÛÝÞ*++)'$!!"!! </w:t>
        <w:tab/>
        <w:t xml:space="preserve"> $%ے&amp;و%م$ک#ق%ف(ع-ض1ژ5ß8×9Î8Ì9Ê8Ì6Ð5×2Þ/ژ+ظ&amp;ط!صسژژژسشطقڻےÿ !$&amp;)*nm</w:t>
        <w:tab/>
        <w:t>k jjmqv{</w:t>
      </w:r>
    </w:p>
    <w:p>
      <w:r>
        <w:t>!!!ا©زڈڈر®°صصص°"ڈ&amp;ث) +,---{,w+r)n&amp;k#i gffgj</w:t>
      </w:r>
    </w:p>
    <w:p>
      <w:r>
        <w:t>lnn/-*% "$</w:t>
        <w:tab/>
        <w:t>* /"')+</w:t>
      </w:r>
    </w:p>
    <w:p>
      <w:r>
        <w:t>.2~5y6q8h:g9f8i7m5t2{.)$#!</w:t>
      </w:r>
    </w:p>
    <w:p>
      <w:r>
        <w:t>"#~"z!v ttuwz   نÀمکµ°°±صضقن</w:t>
      </w:r>
    </w:p>
    <w:p>
      <w:r>
        <w:t>#%&amp;"!#مممطر Ø!Ð#Ï#Ò×ÝزضغکمJ G#C%&gt;(8*2*,))('&amp;%%$#"!!!%)2;?CGJ u#r'n,a2S9S9R:T4X/f)t"u"u#'(),01ÿ2ی/ن-ل1ک5ق5ڙ0ڙ.ز,س(ض%ن*ه&amp;ی"þ$'ک-ف0ع2ص6ÎAÏ&gt;Ð&lt;Ô8ق-ق-ک-o6l:h?c=^:^8_6a3d0j2o6Û3×8Ó=ÆBفGقDکBل?ن&gt;Â=Å;Ð7Ú2Û3Û3ل7ک:ف&lt;ظ?ÓHÓGÔFÖBÙ?س;ل7ل7ژ9ز9ز:ز:ز9ز9ژ9ژ9---- 84</w:t>
      </w:r>
    </w:p>
    <w:p>
      <w:r>
        <w:t>vI3 mثi</w:t>
      </w:r>
    </w:p>
    <w:p>
      <w:r>
        <w:t>fko~vp}o}pzrwtsmfff`kapbtcxb|_</w:t>
      </w:r>
    </w:p>
    <w:p>
      <w:r>
        <w:t>_</w:t>
      </w:r>
    </w:p>
    <w:p>
      <w:r>
        <w:t>^~\wYqZl]f_i`k hmquy}yz}|z~wsok g huhrmorgu`yX|PQ|SyTwVu^renmkuhuhÙj×lÖoÓsËwÃzک}صض~µ{عxفvÁsÉpÐmØiÙjÙpÚsÙw×zÖ}ÓÐÍÉÂکککÂ</w:t>
      </w:r>
    </w:p>
    <w:p>
      <w:r>
        <w:t>ÊÇ}ÆzÇuÉqÌmÑkÓkÖlØnÙp jtه{صششطzغvڻsؤpm j j j£nاtz}{vttsstuojjjjj k£nBoCtBx?|&lt;70*$#""*20/|.z.w0s2p5m9k&lt;k&gt;l@mBoÛkØoÔtÍxÅ{ل¶µ¶غ{کxÃtËqÓnÚjÛk°o±r°t®vرyخ}¥ ا}چxثw¢vwwusqo m¢lثlخl®m°oVmToSqPwG{?7//14|&lt;xDtMqUmVmmrw~مڻ÷zsmm&gt;q&gt;t&lt;w;z9}51,'</w:t>
      </w:r>
    </w:p>
    <w:p>
      <w:r>
        <w:t>&amp;'/7y4x2w(x'w(u,n-m1m6n:o&gt;qغqطsسtڙtßvڊرڙز¢ژثشدطزفشمص÷صýش°® دچثث©ڈ®°ش#ص)ص.ص/±0®3چ6£:&gt;BEIKL L¤JخF±EشEصPش[°bرhدj§k¤l£m£m§nدq®t°xش|صصص</w:t>
      </w:r>
    </w:p>
    <w:p>
      <w:r>
        <w:t>ش°®دث   ¤©®ص¶فگمن}نyنuمqکmغkضi°dµ]غVقNلOÂNÇNÌLÐHÒDÒ@Ñ=Ð8Ì4È1Ä/ن%نلÂÆÆÅÄ Â لغ</w:t>
      </w:r>
    </w:p>
    <w:p>
      <w:r>
        <w:t>ععکیمننفمضگژغرشßدÞÝÜ</w:t>
      </w:r>
    </w:p>
    <w:p>
      <w:r>
        <w:t>ÚyÛtÝnڊmژnضoغpغqرqخr¥r¢stwy ا¢£ث¤©ثد§®خ°زض¶¶À¶ÉµÒشÛزÛزÐڈÆخÀدک®ق°غ±غزف®گثÁ£Ç¢Ì¢Ñ£Û§ش©عخگ©گخغضطµص¶طفغقکگنگےلگفµص شضضÿصئ±یزءرءدء©ی¥ےائý</w:t>
      </w:r>
    </w:p>
    <w:p>
      <w:r>
        <w:t>ا¥خ±فففففکلÂÆýÈیÉوÉلÈفÇظÆضÄسÁژگسعژعØکÌنÆÁÀÂفÂشÁڈن§ک¤غ£¶اصا°¤~yvsp n§oرqشmزrرvÙ{ÑÉÁÁÁ</w:t>
      </w:r>
    </w:p>
    <w:p>
      <w:r>
        <w:t>ÄÇ|ÏxÖtÞqسmشmشm(s)s)t#uvx§ د"ز%ش)ض2ع&lt;عAعF¶KضOشSرVچW©X©WرX°Yش[ض^µb¶h¶mµqصs°tڈsچr£rsttv¢y©}ر±صضµ¶ع¶£µ©ص¥ز رررڈچ¤ £ث¢ڈاصا¶¢ف£گ¤مثمخلرک°فصکµل¶À¶ÃعÈ¶Î¶ÒضÕ±Ó©ÐاÐÒÓ×ÙچÙدÙز×µÔکÒمÏنÌÁÉÂÂÂکÂ¶ن±کخم¢ÀÂÂÂÁنل{غvشuµtفqگnنjÂeÂaÂ]ÁYنVگTغSضQعOقLلHنDÁAÂ&lt;Ã8Ã0Ã(À%ن"لقع±خ£{rpq$r(smolrjtiwfyd{a}[UNGGILT|\xeslomo-q.r-s&amp;t tw!§"د#ز&amp;ش*ض-µ1¶5¶8¶&lt;صA±DرFخHچIخHڈM°RشWر[چ^¥a£dاg lqv z£{چ}ڈz±wعsکoلjنdÀ[ÀQنOÃMÇKÇLÂMلHقDµAف&lt;ل8À2Â-Á(À$م!قض®|vrpo$o(p-qنpÀqÀrلsعs±t°xص¥ض©¶رغ±گµنعÂغÆغÊفÒغÙ¶ßصÝزÝدÝ¥ßاßارچڙ°ڙ±ڊغÝمÚÀÖÂÒÃÎÄÅÄلÂقÁعنµگصف±ص°رزا®رڈڈ{ڈwرt®q¶pنpÓuÕvÕxÔyÓzÑzÐzÍyËwÊvÊtÌsÍrÑsÓu&lt;t=v&gt;y;z8{6z5y3x3v3t4s6r8r:s&lt;t`q]vZ{L==?BQy_q`q`q&lt;x&lt;y;y9z6z1{-}./0 1ڈ2°4ض6ع:فAکHکLکOقRفUعYص\®\®]ز]ز]°^ضaغeقiکmگsکsقqغpشpڈrثuاx|£§چ©خ©©چثثث{ثxچv©uدvرz±~صضµص°±±¶قلÀÃvÆqÇkÈfÇaÅ_Ã\À[م[کZگXلTÁOÅLÆIÇFÇCÇ&gt;Æ9Å4Â1ن/ف-ص-ر,§+**))*}*z-w1v5v8w&lt;x</w:t>
        <w:tab/>
        <w:t>¢خ°عقلþنےÀڻÁقÁطنژگڙفر¶رصڙ°رزÓضÄفلقµق®ف§عاشر§ا¥©ڈ®زز®ر°ص~ق{نwÃsÆoÈjÊfËaÌ\ÌVËOÈIÃEمBغAضA°BڈBچC¤EاGILOPPLH¢G¥E§EخEرFشIعMقRلWن[À`ÀdÀiنnمrگuق}µ~°|خy¤yzz|~ا¢£££ا ا££ث¥©چد®رضزکزÁ®ÍڈÙ§Ù§É¢ÅاÁ¢م£ک¥ق§غ©غ©عچف¤ک گمÀÃÈÍÒ×Û ڊاس¢ع¢ف¢ق£غچطرش®ژزضشفضمµءµþص°§ÿþÿ</w:t>
      </w:r>
    </w:p>
    <w:p>
      <w:r>
        <w:t>}||fghij¥lچnدq®u°}ص</w:t>
      </w:r>
    </w:p>
    <w:p>
      <w:r>
        <w:t>µµص±®ڈخڈڈڈد©ث¢ا£¥¢د£ڈ¢®¢°اص صفلنÀÀzنsگpقmغjµhشfµdفbک_م[نWÀSÀNنJÃFÇAÉ;Ê6É2Ç.Å,Á)Å%É!ÊËÍÎÎÍÌÅ)م+گ+ف,¶-ص/°1ر4خ7چ;§&gt;§AچDخI®NشUض[µ`صe±fرf©e¤dcbce~f</w:t>
      </w:r>
    </w:p>
    <w:p>
      <w:r>
        <w:t>mrwtqpjehkmےو÷ئtsqonda^YTVYZ_dfiklqt®دچ££©®~~~~~ÑÑÎËÅنÁÅËÑÕÕÕÕÕÙÛÝÚ××ÑËÍÐÕÙ§خ®عنمÂÃÄ ÅهÈوÇ÷Âیگککفعض±</w:t>
        <w:tab/>
        <w:t>®ڈدÿخÿ¥ÿ ÿ ¢§kثiدe°`®[ڈ[د]ث`اf£kثG§G©GدEڈDر&lt;±3ص5ر9§&lt;¥?£B£D¤E¥G§x®w°u°nصgض_ضXض[°_ڈdخj©n©qخuڈx®HلDم@م;ل7گ3ف1µ4ض6ص9ص&lt;صBغHلچÁثÆ¢ÊاÊÅÁلگکک گ¤مچÁJÂKÃKÅGÆCÆ@Å&lt;Ã9Á6م;گ?لBلEمHÀJÂÃÃÈÍÊÇÂلنÃنÂÆÈÎڻÓهÐ÷ÍئÉÄمنضÉصËسÍڙÒرÓÖÍÔÑÑÔÊÒÅÏÇÉÌÅÒÇ×ÊÚÇÝÄÞÃڊÃژÆضÉÁÇËÑ|×|×{Ø|Õ~ÒÎÁÁÁÅÈÊÏtÔgÙg×hÕjÒmÏzÊÅÅÅZÊWÐTÕJÐIÏGÓD×&gt;Õ9Ó9Ð:Î&lt;Ë&gt;È?ÈEÊJÍOÅUÇZÊ#È ÌÐÕÚÚÚ×ÔÑÌ"Æ#Ç#ÈÊ}Í{ÐxÒ\Þ[Ý[Ü^Ø`ÕhÒoÏwÌ~ÉÊUÎUÏSÔPÙJ×DÕFÐHËJÊLÊUÎ----8; چr  U) -U+</w:t>
        <w:tab/>
        <w:t># X  Q %"</w:t>
      </w:r>
    </w:p>
    <w:p>
      <w:r>
        <w:t>§ه©ئخخخ</w:t>
      </w:r>
    </w:p>
    <w:p>
      <w:r>
        <w:t>© ©§¥¥¥ £ائا÷£ڻ¥نثڻثو§همیکýعÞÐÏ ÒÖزþگءلءمی&lt;ی9þ6/'  -;ی&lt;ی&lt;یEþFFD</w:t>
        <w:tab/>
        <w:t>C ?:4.(''631 1</w:t>
        <w:tab/>
        <w:t>135ÿ7ý;ئ&gt;ئAؤCýEþþ|yt</w:t>
        <w:tab/>
        <w:t>fWVXZ\kyÿ|ÿýýþý</w:t>
      </w:r>
    </w:p>
    <w:p>
      <w:r>
        <w:t>}uttw{</w:t>
      </w:r>
    </w:p>
    <w:p>
      <w:r>
        <w:t>ؤý6420</w:t>
        <w:tab/>
        <w:t xml:space="preserve">-  )5þ6ÿ6  </w:t>
        <w:tab/>
        <w:t xml:space="preserve">ؤئؤ </w:t>
        <w:tab/>
        <w:t>ýےئþÿÿþþþþ ÿ</w:t>
      </w:r>
    </w:p>
    <w:p>
      <w:r>
        <w:t>ئئؤþ ÿ ÒÒÒÊÂÁÂÃÃ'Ä2Æ7È=Ê?ÌAÎCÑD×EÝDڙBص?ف&gt;ق:ک6گ7گ9ل;ن&lt;و&gt;ی@ýBEFE&gt;7 1&amp;+*+.,0/121609-@+F3E;DDBLAP&gt;S;U7W3X3X7X;Y&gt;[A`EfHmHtHrDq?r9s3t1v.x,{+*+-02345653211~2{3x5v8w:y&lt;|&gt;~?@AA &lt;ا&lt;ا=FJN}QrTkTdSaR^Q[OYLVHTDSDSDPHLJHKDM6P6T7W4_/e+f&amp;e"cbZRQQþOþOýRؤUؤWئXیY÷YنXگVقSفPفNقKغJطJزKÝNÚP×QÔQÐPËNÇKÄGÂCÀ9ن0ن&amp;ملل لمنÿÁþÊþÒ.,</w:t>
      </w:r>
    </w:p>
    <w:p>
      <w:r>
        <w:t>*&amp;!&amp;#</w:t>
      </w:r>
    </w:p>
    <w:p>
      <w:r>
        <w:t>#'+.ÍÈÃÃÄ Æ-Ç:É&gt;ËCÎGÓI×JÜJڊJژIضGغEکCم@م&gt;ن=ڻ&gt;و&gt;هBءEؤGHH</w:t>
      </w:r>
    </w:p>
    <w:p>
      <w:r>
        <w:t xml:space="preserve">HGFDB?&gt;&gt;&gt;@BEGH#I%H'G)F*D+A.&gt;/?.B0E3G6H8H:G&lt;F&lt;?&gt;8?8?8@B@G?L=O&lt;Q:R7T2S/R-O+M(Q%T!UTPLNQ STTؤSیR÷QڻOنLمKگIغNصRرUÚVÕVÑUÍSÊPÇLÅHÃDÂ@Á6Á-À#نمنÀÂÅÈËÍ()( %" </w:t>
        <w:tab/>
        <w:t xml:space="preserve"> ÿþ!ÿ$'(ےءڻ</w:t>
      </w:r>
    </w:p>
    <w:p>
      <w:r>
        <w:t>گ غرÖ×ØÛز</w:t>
      </w:r>
    </w:p>
    <w:p>
      <w:r>
        <w:t>عڻؤÿؤےئءو ش×ØÙÚÜئئئÿ</w:t>
      </w:r>
    </w:p>
    <w:p>
      <w:r>
        <w:t>woqsv ~</w:t>
        <w:tab/>
        <w:t>ÿÿÿXYW</w:t>
      </w:r>
    </w:p>
    <w:p>
      <w:r>
        <w:t>UTPLHCCCJQN K</w:t>
      </w:r>
    </w:p>
    <w:p>
      <w:r>
        <w:t>G</w:t>
      </w:r>
    </w:p>
    <w:p>
      <w:r>
        <w:t>D</w:t>
      </w:r>
    </w:p>
    <w:p>
      <w:r>
        <w:t>DEGHMÿQÿUX }zuqlklryv s o k l</w:t>
        <w:tab/>
        <w:t>noquz|~ABA</w:t>
        <w:tab/>
        <w:t>&gt;</w:t>
      </w:r>
    </w:p>
    <w:p>
      <w:r>
        <w:t>;</w:t>
      </w:r>
    </w:p>
    <w:p>
      <w:r>
        <w:t>8</w:t>
      </w:r>
    </w:p>
    <w:p>
      <w:r>
        <w:t>65579;=?AMJF ?7.&amp;')+3 &lt;</w:t>
        <w:tab/>
        <w:t>DLMمقع ÜÍÍÏÓڙ</w:t>
      </w:r>
    </w:p>
    <w:p>
      <w:r>
        <w:t>گلم`````TUTN</w:t>
      </w:r>
    </w:p>
    <w:p>
      <w:r>
        <w:t xml:space="preserve">H GGGH#I-I7J=KCLENHPJRLYN`OcOgNjMmKpJrGtEuBwBxBxDxFxHyI}LNOOMKB8/%"(4BFJNSUUWYZ[Z}YxVuRtMqQmUiXdZ]ZWYPWKTHNFIE&lt;D/C"CCCC EMT% $! </w:t>
        <w:tab/>
        <w:t xml:space="preserve"> #%  !,7;</w:t>
      </w:r>
    </w:p>
    <w:p>
      <w:r>
        <w:t xml:space="preserve">@DGHII!I%I)G,F0C3@6=7&gt;6@7C9E:G=HDJKKOJRIUHXFYDXBWAUCQDNDKCGBD@B;C7D3E.H,M+O,R-U/W1Z5\:\=\@]A\D\GZKWOTROTKVFV@U;S6P4K4I4F3H2I/M+Q&amp;S!UUTSQ OMRWý^وcلdغfضgزfÜeÖbÐ^ÍYËUÊQÊMËIÍAÑ:Ö5Û2Û3×9Ó&gt;Ñ@ÏCÏFÏIÐNÓRÖUÚXßYژZط[قZ÷WSQOMJHF;0þÿ  _][YWMKH"B ==&gt;@BHNPSY_{{{z!y"w#t$r"p n#k%i%g$e!eeffggggj m onppqqsvwxyxwxxy{ÝÞڊ"ر$ڊ)Þ/ÞHÝPÚXÚYÙYÙTÚOÙ5Ø,Ø#ØØÚÜÝ0.+"(#%!"!%+0 !# $£#¥!¥¥¥§چچ©ڈ"®#°"°"°زز°±صضص#°&amp;®'ڈ'©&amp;§$¤'ا))'$ </w:t>
        <w:tab/>
        <w:t>8</w:t>
        <w:tab/>
        <w:t>CMNKID@&lt;8ے0م*ل.ک1غ.ظ)ڙ"ڙژظگو ے$ÿ)-2</w:t>
        <w:tab/>
        <w:t>8!*4&gt;C!G'I.J5I;HBGGE&gt;@3&gt;0&gt;-?+A*C)E'F&amp;F&amp;D(@*&lt;+;-9/82777=8B:H;M=S?X@_?_?_@]E[KQMGP=S3U,V$U!SRPMIJLR X[]_þ`وbعbعbظaظ`ڻ\ÿXU</w:t>
        <w:tab/>
        <w:t>ROKHD=6/'$ £¥ث%¤+¥4¥=¤E¤N¢S XWJ&gt;2%! ¢£$&amp;)**)'</w:t>
      </w:r>
    </w:p>
    <w:p>
      <w:r>
        <w:t>)++~*})|&amp;{${"{|}~~~%&amp;</w:t>
      </w:r>
    </w:p>
    <w:p>
      <w:r>
        <w:t>%"</w:t>
      </w:r>
    </w:p>
    <w:p>
      <w:r>
        <w:t>#%%$رز ش%ص*±0ز5ز@زJزO®TرYد]خ]خIخ?خ6©,©#خررW!U&amp;Q+P*O)J(F%H!KLLRW!E&amp;B+?/9-3)5#9?!E&amp;ڙ"ز#س$ص%ض&amp;ض'ص(ژ'ر&amp;Ü&amp;Ù(Ø*Ù+Ý-ر.س-ظ,غ+ق+ق-ف/ض2ز5Ô&lt;Ô&lt;Ó&lt;Ö8Ú5Ö3Ó0Ô+Ö'Ø$Ü"ڙ":&amp;&lt;'&lt;(:-621/,,,+.&amp;2"6$:&amp;%(*-05;&gt;AAz@u&gt;p;n;j@dD`D\EXETCSFSISLROQOPSMXH\C`&gt;c7d0e(d"a]YSNHB&lt;61110"/!06&lt;@CGJMPR T'W.Y3Y8Y=XAVHRNMOHOCM?J&lt;J6K0L2N3P5S7V8Y9`9f8l4q0u+z&amp;}#"#%*+'0$520.-)%%'*+y/v4t9n7h4j/l+m*n)s,y/,5=BFJMOPPP¢N¤L¤E£&gt;£8¥1¥/§-§-§5چ=©EڈL®N±OضPغQکPمOمMگCف9ق4ک/گ/م6À&lt;ÁCÁJÂMÁQÀTنXگZف\¶\ش\®[خX§T¥P¤S£VاXZ\\[YVSPMNPRzStTnSlRkPlIoCt&gt;{:630,,4555{3w1z/}..024+1.60;2@3E4F4G3L2Q0U-X)[$]^^]\Y#U*Q1K.C)&lt;)6*1+17;?CHLQTWY[{^o_n_m^vZVQKIGHIJJIG}E{B|;~53</w:t>
      </w:r>
    </w:p>
    <w:p>
      <w:r>
        <w:t>22357EKQRSTVXYZ~[y[p\h\hViPwO</w:t>
      </w:r>
    </w:p>
    <w:p>
      <w:r>
        <w:t>NMMH~DwBq?q9r4t4w5~7;=?BE)7+:,=+@&amp;B!DEEA=9#6&amp;6)7EGxHuHqGuCz@&lt;88E;==&gt;:D7I1F,C.=186:;=LRV|]ncnbo`q\tYSLLL1W1X1X-Z(Y#XVTQ P'Q*Q-S/U1WژUسUسUژUژU9^6c3g2g-e(b*],Y.W4Z9^aZ^]\`ZcMi@n?m?mBhEdR__Y`ZaZZ~brhemfjggidlcpas`YYZ`afjئhهeهcء`ے]ýZ]`'`%e!jhf`["]'`غ\ل_وbمgقlطiژfسbض^ط]ظ\ع\غ\----28&gt;{   LJ&amp;O</w:t>
        <w:tab/>
        <w:t>_gK%$/   2 ,</w:t>
      </w:r>
    </w:p>
    <w:p>
      <w:r>
        <w:t>*-   9ء6ل5ظ4ز4Û6Ö9Ð=ÉBÄ&gt;Â:ن7گ6غ5ض6°8د9©:§&lt;ث&gt;¤D£I¤O¥T§\ڈ[رY®RدJخFخBد?ڈ;®;°&lt;شA¶GغLفRف\¶fصfصgصeغbل]مXÁXÃZÅ\Æ^ÈdÊjËqÊwÈÂگف¶ضصصµغ گ نÃÊÐÒÒÒÒÑÐÍÌ|ÏxÒtÕpÖj×eÖ`Õ[ÒVÍUÇTÂSÂNÄJÇEÊAÍ=Ñ;Ö9Ú8ß8ڙ8س9ص:ظ=قBمI÷QیZئcؤlؤuئ}ےےئý~ÿyoeXLGB=ؤ9ءþےو§کچگ§م¥و¤÷¢ی ےؤþ)ý+ی.و;گHعHعHغFقEلBو8ء/ؤ,ý)ÿ(þ)ýÕؤ×ءÛونعڻعڻغلگفڻرےÔÿÔþÕؤهویکؤعفگم</w:t>
      </w:r>
    </w:p>
    <w:p>
      <w:r>
        <w:t>قظغکلوےڻن÷ئئءهوfءhنmکyعسسش</w:t>
      </w:r>
    </w:p>
    <w:p>
      <w:r>
        <w:t>ضظغکsڻgےfیfءقفغط¶ژµڊضÛµÖµÒعÍفÉلÆÁÄÂÅلÎغÖغÙفÜقßکرÀشÅظÉغÍفÑفÕقÞفشظعشگڙلÜکÖغÒعÌغÆقÈلËڻÍ÷ÎئÎÿÎÍË</w:t>
        <w:tab/>
        <w:t>Ã گ گ ÄÌÐÔ×ÚÜÞ!Þ&amp;Þ*Ý.Ú-Ï+Å*ک)±*ڈ,§-§.چ.ڈ.ز.ش0ض0ن2Ë3Î4Ð7Ó9Õ?ØFÛQÛ[ÚeØoÕkÒeÑ`ÏZÎWÏTÐRÒPÔOÖO×M×MÖNÒPÎRËUÉ[ÇaÈgÉmËzÐ</w:t>
      </w:r>
    </w:p>
    <w:p>
      <w:r>
        <w:t>Ð</w:t>
      </w:r>
    </w:p>
    <w:p>
      <w:r>
        <w:t>ÓÕÛtßgز`سYشRصKصCش&lt;ژ6ڊ1Û0Þ/ڙ-س*ص&amp;ط"ظظطضسڊ Û Ô</w:t>
        <w:tab/>
        <w:t>ÎÑÕØÙےÚوÚڻÞنزگعفکطمسور÷ÝءØیÔیÏیÉءÃوملقفrوrڻuکxظ}غقکڻ}یx÷rوUوUمVکXغYظ_غdکbڻ^یZ÷UوعژÞ×ÐÍÊÊÐ×Ýزشط ظ¤ع©عڈط°صصسµßعÚضÕصÐصÊضÅضÅµÆ¶È¶ÊفÑل×ÃÝÉڙÏزÔزÚزßرڙßژÝژÔزËڙÁرغڊ°ردژثژثشزظµصÀطÙصßسشرظÜقÕکÍکÊقÇفÄعÁطلژفڊغڙعژµظشگ°نروخه§ءا÷ڻگعکظژÞÙÕÓÐÍÊÇÅ Ä ÅËÐÖÜڙش%ظ+غ2ف:ف&gt;عCظGصJژMڙNßOÜPÙMÓJÎJÈKÃKÃNÇQÊUÌZÍ_ÍdÌhÊlÇlÅlÃlمnغoفpمpÄoÊnÏkÓhÖcØ^ÙXØS×RÚSÞQژNظIگCڻ&lt;÷5ی-ی&amp;÷"هڻلکهه%ک3ص7ز7ر6ڊ2ڙ-ڙ(ر$ß"Ü!Ù"Õ#Ð$Î%Ì'Ë*Ê-Ê1Ë4Í6Ï9Ó:×;Û:ß;ر8ش6ع4ف2گ0ل-ن#وهههڻم ک©ظصژصڙصرشßشÝزÙڈÕڈÏرÊ®Ê±Î¶ÒگÔÂÕÇÔËÓÐÐÓÍÔÉ×ÇØÉØÌÚÎÜÐÞÑرÒشÌغÆقÃمÁونیمýمنÀÂ</w:t>
        <w:tab/>
        <w:t>Å</w:t>
      </w:r>
    </w:p>
    <w:p>
      <w:r>
        <w:t>É</w:t>
      </w:r>
    </w:p>
    <w:p>
      <w:r>
        <w:t>Í</w:t>
        <w:tab/>
        <w:t>ÐÓÖÙÛیÞلڊطڊڊßßزÝصÜشÜڙÞÞÚÜ×ÚÕ×ÔÓÑÖÏÚÌÝÉßÄڊÀڊکڊعß¶ژضطصغشق°گرم¥وههڻeلgغiصkشpضuغsلoهeلمنننممل#ف,ص5ر=Ú@Ó@Ç&gt;ق&gt;µ?°AڈBڈDڈCشDگEÆEËFÐGÕJÙMÜQßVڊ\ڊaßfÜjØlÓmÓoÓoÖoØqÛtÝwÞ{ÞÞÖÍÌÊÉÊاÌ¤Ï¥Ò¥Õ¢Þشضطضصسزڙرڙر</w:t>
      </w:r>
    </w:p>
    <w:p>
      <w:r>
        <w:t>زسضط{ظxظsطnشkزjßgڙeسbض_ظZعUغPعKضHسEڙCÞBÚ@Û?Þ&gt;ر;س8ض5ع-ک%ل$ل#لمنم</w:t>
      </w:r>
    </w:p>
    <w:p>
      <w:r>
        <w:t>ظڙ~Ù~ÐÆÆÆÏÙ</w:t>
      </w:r>
    </w:p>
    <w:p>
      <w:r>
        <w:t>Ýڊزسسسزڙ Ü ÒÈÃ ن¢Á¢Ã¥Í©Ö®ÛشÞ¶ڊکرÀرÃڊÅÞÈÜÉÙÇمÇغÉشÉشÊشÊضË¶ÌمÌÆÍÎÏÖÑÙÓÜÕÞÙڊÛرÞڊڊڊڙÞزÞرËڊÂßفڊضڙزژ±ژضطگصÀشÄصËصÒص×صÜشرزسزصرطßعÜغØغÔعÐضÎسÌڙÊÞÈژÃظÁغمفقفعف±ظڈش§ر¤Û¢ڊاسطفقگلللکف</w:t>
      </w:r>
    </w:p>
    <w:p>
      <w:r>
        <w:t>ظؤکؤزئÖےÊیمءفءµی°ئدýڈýرÿضغمÅÎÚشþعؤکؤکشضژڙرژÝسØشÔصÑصÎشËسÉڙÉÞËÛÍ×ÏÔØÍڙÈزÂسلشگصگصÄصÌصÔطÛظÞفڊگڙڻزءژئزþرßÓÈÄننÇÏ×</w:t>
        <w:tab/>
        <w:t>Þ ڊڙزڙڙڊØÏÈÂÁÂÐÞڙشضظغفقق</w:t>
        <w:tab/>
        <w:t>غظصژضþغےقوگلکغقطعشض\ÜZÙYÕYÑYÍZÉ\Å^Â`نcگgفkعoµxضض¶فمÄÈÍÑÕÙÞرسظفق}کyکtقlغeض`ز\Ü*غ*ڊ*Õ*É)م(گ(ف*ش-خ.خ/ش2ق1À.Å/Í/Õ/Ý.س+ف*غ`Þ^Û]×]Ô]Ð]Ì^È_ÅbÂfلmفtع{¶عفگÁÆÊÌÐÔÙÜڙصظ~غzغuعqظmطiصfژcر`Þ[ÞWÛU×SÓSÏSËTÆWÂZن[À[ÀYÆWËYÏ]ÓaÕf×qÙ|ÚÙÖÕÓÏÊÅÀÀÁÄÈÌÑÒÔÙÞڊڙژسzشoسiژdز_ڊ[Þ1ر0Ù,Ñ'Ê!ÃمÂÅنقفعشڈڈ°ض$ف)م-Ä0Ê3Ð4×3Ü2ر1رÎÙÐÓÓÎ×ÐÛÒÝÔÝÕÚÚØÞÓÜÎÙtÞu×tÑsËrÅsÂvنxÃyÈyÎzÓyÖyÙwÛuÞtÞÙ×ÖÕÕÖØÛ ÝÞÞÜÙ-Ø/Ò2Í7Ð&lt;Ó:Ù7Þ-ØÏÙØÒرÍرÌڙÌزÒزÙßÚÛÛÖÛÒÛÐÚÏÙظÙظÙظÙظÙظÙÐÍÊËÍÏÑÓÔÓÐصÔضÒظÐقÌمÊ÷ÈؤÈÿÉÊÌÎÏþÒ÷ÓکÔصÔTÇVÂYلZل\ل^م`نcÁfÃiمmفsگyÀvÅrÉlÇfÄfÃcÈ_ÌYÊTÇÂÁÀنننÀÂÄÅÇÅÂWگXغZض[ص]±cضgغeلbÁ\نWگان کغ ض °ا®¢ر¤®¤°£ص£¶£غ£ف¤قثکچکخقدعدصد°ر®®ز®°®ش®µزغ°قصقµقضعصضص±ض®µ®µ®عشغ¶فغفقغگعمµنصن°ن®نڈلخن§À¤ÀانÝغڊضڙزشزط±غصقµغقضنزگÝغیغءµء±ءری©ے§ؤثئرئصýµÿµµض±®د©©خر°ص</w:t>
        <w:tab/>
        <w:t>µ µص° ر خثث§د°شض¶غ قفغقÿقئقیغYµYش[ز\ر_خdڈi°iشgضeغdفbفaف_غYµص°رخ§©¢ڈ شعصÃضÃصÌ®Ö©Ô§ÒثÑ¤Ñ¢ÑÔ×Ûڊزژسسسژ ڙ¤ÞچÙڈÔزÎ±ÉصÄµÃضے°ئ®þرخ</w:t>
        <w:tab/>
        <w:t>ث¤¤¤ý¤ؤ¤ئ¤ýÿ ¤</w:t>
      </w:r>
    </w:p>
    <w:p>
      <w:r>
        <w:t>خرز°ؤ±ئ±ے°®خ¥&amp;ا.6=&gt;?&lt;8 )§زز®Ê®ÌخÍ§Ï¤Ýغغفص ÏڈÌ®Ê®گ®قڈکچق¥کاللم¢لثل§م©نخÀدÃدÅ©ÅثÅ£ÇÈÈ È£ÈثÉچÌ©Î©ÏچÏ¥Î¢Ï ÐÑÑ Ñ¤Ò§ÒخÐڈÌ®È®Å®Ãزن°گ®ÝدÜثÛاÜÞßß ß¢ß¥ڊثڙچژچسثس¤ساشصضطاط£ط¥ظثغ§ک§ق£ق قکگلم¤مثمچگخقڈعڈطڈضدصخسڈڙرررßرÞڈÝد&amp;د(§,£:IIJGD5ث'ر&amp;ڈ&amp;دددد§ڈ¤خ§چدد®ز°°®¥ڈددد|چ~¤ا  £}©|چ#©%¤) 19AIIJFC;3£+§#خ#©X©Z§\ثa¤fا_Y[^cgkonmk¢i¤e§bچ^©[خYخX©§£خددث¢چچ§ا£¢ا¤ثچ¶ÄÅÆنعزا§¤چ ¥ا£mثo¢rz</w:t>
      </w:r>
    </w:p>
    <w:p>
      <w:r>
        <w:t>}اt¤l§mثR§U¢Xvvwtqb S§R§R§ÎثÐ¢ÒÔÜژعننڻلقعصÏثÎثÎث1ا36ESTUUPH@8ا0¥0£1ا¥¢</w:t>
        <w:tab/>
        <w:t>ا£¥Ö ÕÕÖØÚÜßرڊاÞ¢Ú¢Ö # %'5CDCA=0#ا# µعکÉ×ÙÚÙÖÓÅ¶µµصصصصصصص----É 8;   ZAB6K</w:t>
      </w:r>
    </w:p>
    <w:p>
      <w:r>
        <w:t>OF0!I N6</w:t>
      </w:r>
    </w:p>
    <w:p>
      <w:r>
        <w:t xml:space="preserve">( </w:t>
        <w:tab/>
        <w:t xml:space="preserve"> GJMZfghd_SGG£ثد¶ÂÂنک°¥¤£&gt;@CO\]^^XK&gt;&gt;&gt;لمنÂÑ</w:t>
      </w:r>
    </w:p>
    <w:p>
      <w:r>
        <w:t>ڊ~ڊڊÝÙËل¢¥ضÂÂÃÀگ®  %%%~}|zxvngeef"h%j'm(p*s0r5r:p?mBhEcFcFdFgEjGmKpOrSsWs[q^p`mffk^n\r[vZz[|\~^`bglq}v|v|vzxxzrzlygwbt`v^y\|X~SN~J|EyCuArAqAp?t=x9{4}/~*(%fc`ackt{</w:t>
      </w:r>
    </w:p>
    <w:p>
      <w:r>
        <w:t>~|v~q~k~ffgknoppn¢jثf§f©bڈ_ز]ص[ع\ک]ل`نcÀgÀkمoلsکvفzصzرy§w¢uاuxz|||z~</w:t>
      </w:r>
    </w:p>
    <w:p>
      <w:r>
        <w:t>~wokfث</w:t>
      </w:r>
    </w:p>
    <w:p>
      <w:r>
        <w:t>ردy§s§mچg©iدkزmصpغqلrÂsÇsÌrÑqÔp×n×lÖjÑlÍlÈkÄiÁfنaÁ[ÄTÆRÉRÌQÏRÒTÔUÖX×ZÙ`ÛeÚiÚlØrÖwÓzÏ|Ë}Ç~نع}ش{°®ڈخ§¥ýýýýýýےء{÷v÷qءlیgئcý_Z[\^`ÿdؤiئnؤsþx|</w:t>
        <w:tab/>
        <w:t>!%*/}3y7u4k2b2\3W4X7b:n:r9v8z6~50)&amp;"</w:t>
        <w:tab/>
        <w:t>ý:;DMV^|^{YzSyNvKrKkNcQbUbYd]g`kbohomokijdj`k]lZoWsTxS~RT</w:t>
      </w:r>
    </w:p>
    <w:p>
      <w:r>
        <w:t>UVY\]^]\Z}Zy[u\r]o`sdwg}ijjhefglptwvylzg{b{a}`^[XUQMID=;:FI</w:t>
      </w:r>
    </w:p>
    <w:p>
      <w:r>
        <w:t>MRX</w:t>
      </w:r>
    </w:p>
    <w:p>
      <w:r>
        <w:t>WVRLF|x~t~o}kfa\XWWZ^adinsx{~¢چ®ص|¶yغwفtقqفjµc¶^¶XعXغYف\ک^ل`ÀaÆbÍcÓbÚaÝ_ڊ]ß[ßZßSڊMڊMرMزRزXز^رcڊfÞhÜjÚlÓnÌoÆnنmنmنrلwک{فشد¤{wsokc\ Y$V%V%X _fkosw!z$|'~*29A~JzRuNsJqFqApAoBiDdFdHcJbK`JXIOHGG&gt;H9K4K4L9N&gt;NBNFOQP\NeRgVjWnVsVuUwR|MHC=5-*&amp;#</w:t>
      </w:r>
    </w:p>
    <w:p>
      <w:r>
        <w:t>{|si`RMHJLQWbo|Ó</w:t>
      </w:r>
    </w:p>
    <w:p>
      <w:r>
        <w:t>ÓxÓjÒ]ÑPÓJÖD×DÙKÝRÛXØ]ØeØlØt×{ÕÓÓ</w:t>
      </w:r>
    </w:p>
    <w:p>
      <w:r>
        <w:t>``~_s_h^]]S^K`EaDbDdLgTfXd]d{b`</w:t>
      </w:r>
    </w:p>
    <w:p>
      <w:r>
        <w:t>_`ؤtےnےhؤcÿ^]\\_ÿbþfþimor</w:t>
        <w:tab/>
        <w:t>tvx$y/x:vDsErGqHqGoBhBcC]D]GaIeKiKmKrIwIxG|?6,"</w:t>
      </w:r>
    </w:p>
    <w:p>
      <w:r>
        <w:t>|ÿxؤtrr~syuywyyyxwwro</w:t>
      </w:r>
    </w:p>
    <w:p>
      <w:r>
        <w:t>li~c^]</w:t>
      </w:r>
    </w:p>
    <w:p>
      <w:r>
        <w:t>`bfjnsw{}</w:t>
      </w:r>
    </w:p>
    <w:p>
      <w:r>
        <w:t>z</w:t>
      </w:r>
    </w:p>
    <w:p>
      <w:r>
        <w:t>rÿÿ|ÿuÿmþfؤJþE@@EIMQ\kzÿÿhnt~z{x</w:t>
      </w:r>
    </w:p>
    <w:p>
      <w:r>
        <w:t>upib]X</w:t>
      </w:r>
    </w:p>
    <w:p>
      <w:r>
        <w:t>X]aflorw|~wplh1.z+v*q*l)c(Y'O'F&amp;A&amp;=&amp;8'4)2+1-1/14292929345/7,8+9*;+&gt;+I+T-^.i0n2r6u&lt;xCxIxOuTrTqSpNrJrEqAo?n&gt;l&gt;j&gt;h?c@_A]D[GZKZN[Q]TaVeXiWmWoXpVtTxQ|NIE?:51ÐÒyÖtÙuÜwßxڙzßÜÖÐ®uرrڈoدlڈh®b°\ش[ضZضZش`زe°h±kصmµpقsÁvÌwÙwÞvژuطsکpنl÷hءhءhیkئnþqstt trpg^ULH C=878&gt;DINU\nsx| þ~ئ{ءxهuوqمwف{ض~زÞØÌÀک¶}شy®uڈدuدiخ\©PچNچL©JخHدDرA®CزE±JضNشTزY°wز|ڈڈئgءHیCؤ?ؤ?þGMUÿ\ÿiÿnÿsþyؤ}ؤ~ئ}ئg%m$j#g#c$^&amp;Z(W*U+T,V+X*\)_(b*e,h/j2l6m=oEpOpXoamjkminhi`iZjUkVmXo[q_rcrgrhrjqmopnrltjugwbx\zQ{E|?{9z4y/v)r%mlfad$h$i"nsplljhda¤d©h§m¤rolijkhmgpfsfvgxizk{nwnsnnlijخkدjرhزg±gµhغjفlقn¶o±nرmخkb]XX$^&amp;Y)U.W3Z3\1a.e.e(c#_!dhfbÅbÆ]ÈYÉWËWÐYÕ\Ö\ØXÛTڊVسYشZژ_ڊdÚaÕ^ÒcÏgÅbگdÁ`Æ]ÍXÒSÖNÙHÞDژBشCطEظIعMعQطUصWژWڙWßWÚVÖTÒYÍ^ÅbلeگeگdD\;V;T&lt;R&gt;O@LENJQKSHXE]D\D\CUBNAGBEDDEJFQHRJRLQMPMNMMLJLGMEODPHPKQOSQUQWPVMUJUGVCWCXGZKZOYSVURVPUNTLVHWFVCU{Q}LFHJKPU</w:t>
      </w:r>
    </w:p>
    <w:p>
      <w:r>
        <w:t>UUS{Q7O9I=DCGIILEOATCZFZGWLTPNNILIKHKFOBS&lt;Q7OÚMÜKڊJزKشNشOشPڊOÚMÅLÀIکFقEل?Á;Ç&gt;ÌBÉGÆLÅL,I,G-F5C&lt;?:=9;9996:2=.&gt;-@+B*E*G*I+J,K-M1M5L9J&lt;CA=E5H.J,J,Ie&gt;m:u6}2</w:t>
      </w:r>
    </w:p>
    <w:p>
      <w:r>
        <w:t>..148|;w&gt;r@jCcGcEbFaHbCe&gt;¥GثEچDزAµ=ص;ز:خ:©:چ9©5ڈ1ڈ1ر1ر1®1ز0ص0ع1ق2گ4ق;¶AصDزFخGثG¥GE@&lt;!9)5119-9.9.716337.;!AGFEqAr&gt;u=x;{:3--.26:=zBpFpDqAE&gt;752,((,16;@EÉEÉEÑAØ&lt;Õ;Ñ:Í:Ê;Ì5Ï0Ð0Ô0Ø1Ü2ß4Þ8Û=ØAÔDÏEÊFÉEP;_4m,l/k2h6d9_;Z&gt;TAMCMCNBLCKDM?P;B&gt;:7!4)00+1+1,//-2+5'7&gt;DCBtDtDtCu@w=y:|82+++05=tDtD C!A#@)&gt;/;,:)9%:":#5%1)0.0215366594;2&gt;.@+B'C#D!D CÌBÌ@Ó&lt;Ú8Ø6Õ5Ò5Ï6Í7Ì6Ì5Í4Í3Ï/Ñ,Ø+Þ,ڊ.ر1ß6Û&lt;Ù&gt;Ö@ÓBÏCÎCÌBj@l&lt;o9v5~1.**.1</w:t>
      </w:r>
    </w:p>
    <w:p>
      <w:r>
        <w:t>6~9jBjAj@MAN@U&lt;\8[6Z5T5N5O0S+V+Z+^,a-b0b2a5_7^;[=X@TAQAOBNBMA ?ا=£&lt;چ:ڈ7©5ث5¢55 0£,خ+±-ص/ص2°6®:د=چ?¥@ا@ ?{&gt;{&lt;95</w:t>
      </w:r>
    </w:p>
    <w:p>
      <w:r>
        <w:t>433~2{3x3w3y.}))</w:t>
      </w:r>
    </w:p>
    <w:p>
      <w:r>
        <w:t>)*,/16:=}?|?{&gt;ه&gt;ء:ی6ئ4$$%*.6ی=÷=ه&gt;=7?4M-[%\&amp;Z)X,T0O3E8;&gt;;:=7&gt;8=6=3?2A1D1F3G5G8F9E9A9&gt;8----&amp;$¥H¥H§N§SصUصMشFشFشF±DزBرAخAچB§C¥E¥H&amp;$¤=£?¤E¥HشF°BزB®DزBز?®=ر&lt;خ;چ;ث&lt;¤=£?&amp;$ش3©5§9¤=®Dش?µ:ڈ&lt;µ:µ8µ5ض4ش3°2ر2د3©5&amp;$غ;¶8¶7ش3ڈ&lt;د&lt;®@ڈ&gt;®@°BصBµAع@غ&gt;غ&lt;غ:¶86$شXµVغSفOقLکHقAغ;ڈ&gt;®C®H®J®LرNڈOزMڈOخQخSدUڈW®X°XصXµV&amp;$§S§V±YشXزMڈOصRصUصRشP°O®NڈOخPچQ§S§V"$صUرTرTرTرTصUصRشP°O®NڈOخPچQ§S§V"$صUرTرTرTرTصUصRشP°O®NڈOخPچQ§S§V----&amp;$رTرMڈGخD©@ڈ&lt;ز7±:ش&lt;ضBضHضKصNشQ°SزTرT----</w:t>
      </w:r>
    </w:p>
    <w:p>
      <w:r>
        <w:t>86,   $ +</w:t>
      </w:r>
    </w:p>
    <w:p>
      <w:r>
        <w:t>%% -)Õ(VY</w:t>
      </w:r>
    </w:p>
    <w:p>
      <w:r>
        <w:t>شbع`ل]م\نZگXغXµXشXصUµR¶PغNگNÀNÄPÆRÆVÄYÂ]ن`لbفc¶dصdشb</w:t>
      </w:r>
    </w:p>
    <w:p>
      <w:r>
        <w:t>fca^\VچPچP©Q¥V¢Z`fg</w:t>
      </w:r>
    </w:p>
    <w:p>
      <w:r>
        <w:t>fثd¥a¥^¥[§X§XچYچ[چ^©aدcرbزaز_ز\زY±WشXش[ش^ص`صaµbعbغbفaغ_ع\غYفVقVقVکZگ_گaگcکeفgµg±e®gخhچgثdÚjÝeڊaýSþTþTء^ظdÝjÛkÚj+h,d/a&lt;\IUJUHXF\@a:d2g*k*i+hfkmftbq`n_j`e`f]gZiWkVnVnVpVsVvWxXyYz[z\z^xauerhnjlkkkhlfklgc,\:U;U9Z6_(elllmh dbbbbb_\YW X&amp;Y'[']'^&amp;`$c#f ilmnm`laicfeciav[TTX~\{`vbjg`m`lni d'`/\6X&gt;S?S?T&lt;Y9^1b)g!konچnرk±iعe¶dµcزb©b©`د^ڈ[®XشX¶YقZل\ل`گcقfغiµkصm°nڈnخoچn5j7g9f&lt;d?cK_VYXYYYYZT_PcEh:l4n4n3o4l5jol</w:t>
        <w:tab/>
        <w:t>j</w:t>
      </w:r>
    </w:p>
    <w:p>
      <w:r>
        <w:t>h fedcb!]+X+Z(^$cfilohe_Y\^ci|o}kh|v|uqlifa\^_|ZxVyTyRT</w:t>
      </w:r>
    </w:p>
    <w:p>
      <w:r>
        <w:t>X\acfhkhe]UQST^hnru}w|vÏrÑlÕgÖhڊnڊpßrÝtÚwÔuÏrؤuئpئjؤhýfþgþhþkþnþqssrokhegh</w:t>
        <w:tab/>
        <w:t>m</w:t>
      </w:r>
    </w:p>
    <w:p>
      <w:r>
        <w:t>qqqmhfeimoqsuv v</w:t>
      </w:r>
    </w:p>
    <w:p>
      <w:r>
        <w:t>vuvwxÿxýwؤuw</w:t>
      </w:r>
    </w:p>
    <w:p>
      <w:r>
        <w:t>vplnrmii£lچp¥u¢ywt|zw¥w§rخmدm±o¶sصx°}خz¥w6}4{4y5x6v7s9q&gt;sBvDwDxDyCzA}@?=6}PPRQP^`bdfikmnonjfb^±°°عنÃÅÆÆÇÇÂگع±ا¤¥ا¢¥چڈزشµغققصڈ¥ثثثثثژسشضظکڻمکطژ&gt;?ADGJLMNG@&gt;"',,,* (£#ا{|ا¤~|{ڻ¥وڻننtمoنkڻgهdءgیkýsؤuی~ےی÷ و¥ڻ¥ث  £ثثØ©ÖÕÔÒuÔoÖj×jÜwÚÚÛÛÛاÚ¥Ø©Ø©شر(©1¤:9852.+'$##$&amp;(+16</w:t>
      </w:r>
    </w:p>
    <w:p>
      <w:r>
        <w:t>:&lt;==&lt;;ا;£9¥6چ3د/®+°"شصصشm¥kاjijjlnptw{~ا¤¥ثثث¥ا£¥اچدر°شصص|±wزsڈo©m¥ ®©ث¤£چخزص± ®YضYصbزkدsث{ا||zxtplihhhiijknqtwy|~ ~¢|§xڈsزmشgص`ص]ضZضYض®دچ§ث¥¤§ خ</w:t>
        <w:tab/>
        <w:t>دڈڈþدء©ن¤گاقغ¢طثشخررÜ®ØرÓڈÏ©ÍثË£É ÈÇÇÁاق¢ض£ر¢د ©در±¶مÆÇ|ÈvÉvËÌÌÍÐÔØاÜ¢ڊ¢ژ¢ص طعغعطضvضnصkضgطcع_ع_غfفlفuق~گگمڻءؤ   %+0 &lt; &lt;;::&lt;=&gt;@C</w:t>
      </w:r>
    </w:p>
    <w:p>
      <w:r>
        <w:t>GLPTVX^^]ZXQJGDB?ACEHLOSV_fgfdcZ£PثF©&lt;د2ڈ)د(ر'°'ش&amp;ص$ض"ض ضش°®jچh¢fgiknquy~~|{{{|~ا</w:t>
      </w:r>
    </w:p>
    <w:p>
      <w:r>
        <w:t>¤ثچ©©©© §¤ث§£خ ®°صµ¶ع</w:t>
      </w:r>
    </w:p>
    <w:p>
      <w:r>
        <w:t>ع¶zضt±oرjچضزخ©خڈ"°%د(§.خ3ر4®1ش.ع(µ"ش"°ضغعضÒ°ÐرÎ©Ì¥Ë¢ËÍÎÐÒÖ</w:t>
      </w:r>
    </w:p>
    <w:p>
      <w:r>
        <w:t>×</w:t>
      </w:r>
    </w:p>
    <w:p>
      <w:r>
        <w:t>Ù</w:t>
      </w:r>
    </w:p>
    <w:p>
      <w:r>
        <w:t>ÖÔÐÏÐÒ¢Ö§Ûخڙڈظرمریدþچث¤¢  !#${%{%{'(),/38&lt;AFJOPQRRSUVX]bgkpsusrrvsmtltkulvuw~x|gb]]dlqy¤§د®ش¶ف</w:t>
      </w:r>
    </w:p>
    <w:p>
      <w:r>
        <w:t xml:space="preserve">گمننلفففÁÈÐÖ××ÖÕvÔlÕgØcÙcÚfÚjÛmÝpÝsÝwÜÜÜÚÙ×ÕÒÏ Ì¢À¤ض¥چ¥ثث¥¤¢{xvtrpoاm¢j£e¤`¤^©[®W®TرQخO§O¤P¢PاP OMIاD¤A¥&gt;ث;ث7¥1£, (&amp;$#"   </w:t>
        <w:tab/>
        <w:t>ث©ڈزÿ±ءµمغظفزغÞعÚµÖصÒ°uعu¶~ش®خ¥£¢  ا¢ا</w:t>
      </w:r>
    </w:p>
    <w:p>
      <w:r>
        <w:t>¤چر°صضض}¶vغuعuعXغYµZش\°k©y¢z¢y¤w§tدo®j°fص_¶YغXغغع0§3¤6 8:&lt;?BGLPRSTSQاNچLخIخ?چ7¥2د,±!¶فغ\ق\قjضx®{ڈ}©wچq§oثl¥j£hاiknprtx|~</w:t>
      </w:r>
    </w:p>
    <w:p>
      <w:r>
        <w:t>£</w:t>
      </w:r>
    </w:p>
    <w:p>
      <w:r>
        <w:t>ثچ©چچ§رصغللگکقzفqقkلfمgمkنoÀrÃuÂ{ÀÁÀنمگ غ£µث°§دچ¥چ ث¤¥ثچ©د®{شvعrغmفiقdق`ک\ک\قjلmغqض~زخخرز</w:t>
      </w:r>
    </w:p>
    <w:p>
      <w:r>
        <w:t>ضxفkنjنjلا±د¤ا¢¥§چچ§£ ¢£¤چچڈرزµ±لشÄ±ËزÒدØثØ¥Ö¥Ñ¤Ì¤Ê£È£Æ¢Å ÄÅÆÈÊÍÓÚÞرررزشعگوےئýþ</w:t>
        <w:tab/>
        <w:t>ýیءه÷یؤÿ</w:t>
      </w:r>
    </w:p>
    <w:p>
      <w:r>
        <w:t>%,,*'# "%'+18&lt;@@?@A</w:t>
      </w:r>
    </w:p>
    <w:p>
      <w:r>
        <w:t>A</w:t>
      </w:r>
    </w:p>
    <w:p>
      <w:r>
        <w:t>CDDDCAا=¥8چ2خ,خ(©$§ ¥¢  ے¢م¢غ شرßÞÝÛÖÐÌÈËÍÑÕÙÜÜاÛ§×®ÑضÊفÂلممکمعمصلڈکثعا±</w:t>
        <w:tab/>
        <w:t xml:space="preserve">صزدثا  </w:t>
        <w:tab/>
        <w:t xml:space="preserve"> £</w:t>
        <w:tab/>
        <w:t>ثڈ°ش"ص)ش0±4®9د&lt;©=§&gt;¥?£&gt;=;:9:;;&gt;AEIMPTW\_be~h~k~n~prsttttrolh_WTPNLIFBB¢Bث?د&gt;ز9ص5ع0ک+ل$مملق</w:t>
        <w:tab/>
        <w:t>صفنغغع±فڈک§گ§گچمعقÀفن×گÚغضصورورو®لضعفڊلÕÂÖن×گGÁIمLقZµgزhزhزeضbفUمGÃGÂGÁ</w:t>
      </w:r>
    </w:p>
    <w:p>
      <w:r>
        <w:t>Ã Àمکقفغ'°'±(±$¶ فم Ã</w:t>
      </w:r>
    </w:p>
    <w:p>
      <w:r>
        <w:t>Ã4Ä7م;قHضTزT°S±NغBم5Ä5Ä4ÄÓÀÔلÖکس¶ن°نشلµکغعکصگزمÔÃÓÄÑÄÒÂÓÀ----Þ8:   Q Y=+M1{8</w:t>
      </w:r>
    </w:p>
    <w:p>
      <w:r>
        <w:t>e</w:t>
        <w:tab/>
        <w:t>*</w:t>
      </w:r>
    </w:p>
    <w:p>
      <w:r>
        <w:t>%</w:t>
        <w:tab/>
        <w:t>+    Ú/Ý)ر$عه÷÷ڻل#ش)Û/Ú//!*%%2 ??@=;"8$+*0/U)V%W!Y [` f#ilrw!u%q*o*l)i'e%b)_-Z+U)|*&amp;! !'|+|*ع+ق&amp;ن!þ</w:t>
      </w:r>
    </w:p>
    <w:p>
      <w:r>
        <w:t>!÷'ع,ع+</w:t>
      </w:r>
    </w:p>
    <w:p>
      <w:r>
        <w:t>%"!&amp;*(</w:t>
      </w:r>
    </w:p>
    <w:p>
      <w:r>
        <w:t>%Ø,Ù(Û%Þ"غئئی÷ڻش%Ù,Ø,®دخ©خدڈÿزے±هµمفکقکقگµ÷±þز®®</w:t>
        <w:tab/>
        <w:t>ز±µقنÅËÐÕßضضصßÖ Õ ×ØÚÝÿßþڙؤژئژءژهڙڻÜوÖڻÒنÎگÍغÍطÎشÏڙÐßÓÝÖÝÙÝÜÞßڊزژشطصکصڻض÷ضیصýشضعفقق فضڊØ#Ï'Ç(À'ق%ض"®=!&gt;@ACINL!H&amp;C$=!ÇÉ×ژسسزرßÛÐ!Ä&amp;Å"Ç ýیه"م%گ&amp;گ&amp;م#ه ئþ !$(-39?EKPUW</w:t>
        <w:tab/>
        <w:t>UQýP÷QلRلTڻW÷[ء_یcءg÷kوnمtع{ز}ڙڊڊڊڙشعلءþÿÿ{þwýpےpءmؤjhec`\YYY WURMI"D#@%;&amp;6&amp;2%.$*"&amp; # قغع¶ µ¶عؤغءکڻمگÀکÂکÁمنڻکئفقلÁÆÍÕÝسغمنن ط</w:t>
      </w:r>
    </w:p>
    <w:p>
      <w:r>
        <w:t>ڊßßßؤڊیڙڻشگطفقظلضوصیشýشþصÿضþفþموءے ئؤئ&amp;ی.ه/ه(ن!لگکگلڻ÷ههمکغطض ض%ط*ظ3ق=گEلFلD÷Aؤ&gt;ؤ&lt;ý=ÿ?DIOUX[þYڻZک[ظ\ظ]ع^م^ے_ئ^ÿ]\Y</w:t>
      </w:r>
    </w:p>
    <w:p>
      <w:r>
        <w:t>UOIC@&gt;&lt; ;</w:t>
        <w:tab/>
        <w:t>98þ.# þؤئئءئوینءملمعڻضوش÷ژیڙؤشýظþفþلÿنÿوÿه÷÷ء÷</w:t>
      </w:r>
    </w:p>
    <w:p>
      <w:r>
        <w:t>هڻلعژ Þ"Ù$Ò%Ì$Ç"Âلق®#ڈ#د"ش فنÆÌÑÏ ËËËےÌےÍئÏÿÒÖÚرضقننþلؤکþغþضþسþرئÞ÷ÞنÞکßغرطژضصصظصفضلغوگهوهئهونل</w:t>
      </w:r>
    </w:p>
    <w:p>
      <w:r>
        <w:t>غصرÚÕÓÑÏÍÊ È"ل#ص#®#yy</w:t>
      </w:r>
    </w:p>
    <w:p>
      <w:r>
        <w:t>ؤءهڻڻوهیؤ ا ا | yX!W WWajs{{vq l</w:t>
        <w:tab/>
        <w:t>hggþhےi÷kوnوqوsوw÷zے}þþؤیهگعطصششششاص¤طچغڈکڈگخل§ق¢فففقگلنڻهءےؤ¢ؤضء¶ی¶ےصÿ°ث }zwsnh b \ X! þےولفغ!ع فگهؤ#',16&gt;ELRPþLوLگMظNظQگSوTئUUVS PLGB&lt;5 . (" ئللگلی</w:t>
        <w:tab/>
        <w:t xml:space="preserve">    %)</w:t>
      </w:r>
    </w:p>
    <w:p>
      <w:r>
        <w:t>+,+ئ*ه)گ+ع-ق-ل1ؤ6:</w:t>
        <w:tab/>
        <w:t>&gt; CGMRV Z]_`abad</w:t>
        <w:tab/>
        <w:t>g k otx u</w:t>
        <w:tab/>
        <w:t>srrÿtےvڻxمzگ|قفففقگنه÷ء÷هووو~÷{ءwےyý{ÿ~اþاÿ</w:t>
        <w:tab/>
        <w:t>}spnhd`]]\YUQLHD@=721 /,*'$"  ÁمگکقفقگئÁ÷Â÷ÂءنؤممÀ</w:t>
      </w:r>
    </w:p>
    <w:p>
      <w:r>
        <w:t>ÃÈÏÖÖÖÞشقڻ و</w:t>
      </w:r>
    </w:p>
    <w:p>
      <w:r>
        <w:t>ڻءلßگÛگ×مÓنÏڻÎڻÎوÑوÔ÷ÙئÜءس÷فءویýیی ÷هڻلغشڊÙÒÌÆÁtuwzut#%( .442/(#SRQQQ Q IA91+&amp;$"   þےومقع</w:t>
        <w:tab/>
        <w:t>ظطض</w:t>
        <w:tab/>
        <w:t>ڙ ÛÔÍ Ë Ê</w:t>
      </w:r>
    </w:p>
    <w:p>
      <w:r>
        <w:t>É</w:t>
        <w:tab/>
        <w:t>ÉËÌÿÎؤÑءÛلصعضصظڙظرعرعژعشغکغ÷فؤقگنء</w:t>
        <w:tab/>
        <w:t xml:space="preserve">þ  </w:t>
        <w:tab/>
        <w:t xml:space="preserve"> </w:t>
        <w:tab/>
        <w:t xml:space="preserve"> ý!ý"ÿ##"%)-</w:t>
        <w:tab/>
        <w:t>2</w:t>
        <w:tab/>
        <w:t>&gt;IAÿ9ؤ6ئ2ئ/ؤ-þ+*)*þ,ئ-ء1و5ڻ:ڻ?ڻCهLیUؤ_ý_^[X</w:t>
        <w:tab/>
        <w:t>U</w:t>
      </w:r>
    </w:p>
    <w:p>
      <w:r>
        <w:t>X\afko</w:t>
      </w:r>
    </w:p>
    <w:p>
      <w:r>
        <w:t>on÷lقjژlßnÚoÙpÚsڊwشvطuعtغrقsےts qnkgb^ZWSHH G D?:4-(#þمشÚÎÊÆÅ%Ç%È%È#É ÉÉÊÌÙسمÿ#' -4; A</w:t>
        <w:tab/>
        <w:t>FHKLN</w:t>
        <w:tab/>
        <w:t>P S VY\ _ b</w:t>
        <w:tab/>
        <w:t>debؤbهcگdگgءkmptx|</w:t>
      </w:r>
    </w:p>
    <w:p>
      <w:r>
        <w:t>ÿےڻڻءؤ ~wqkgf</w:t>
      </w:r>
    </w:p>
    <w:p>
      <w:r>
        <w:t>eca^ZWSPMJH</w:t>
        <w:tab/>
        <w:t>ؤگژرÞÙÓÓÙßزضغگی35ÿ9ے?ؤCA&gt;</w:t>
      </w:r>
    </w:p>
    <w:p>
      <w:r>
        <w:t>93ÉÈÈÊØششÿسþÜýÓýÒےÒءÓهÔڻÖمØگÚکÝکÞگÞمÞڻÜهÜوÛڻ×وÕ÷Öء×یÝیزءسءضیطےظýظÿطصسÞ×ÐÉÏÑÿÛءسمصگض÷طþژÞ×ÑÐÏ/þ/ے1ه2ڻ3م9و&gt;ی&lt;þ94/þLڻNکQظSظXف]گ\مWےQ÷Lڻ*ن,ق0ط1ط6ع;ق8ن4ء/ه*ن÷ڻلفضضصظقن÷÷;گ&lt;ف&gt;ظ?صAسGضMغJگGوFو;گننننwگyق{ف}غغغ</w:t>
      </w:r>
    </w:p>
    <w:p>
      <w:r>
        <w:t>قگمننمwگÂرÂڊÄÛÆ×ÆÖÈÖÍØÒÜÕ×ØÒÞÕژÙرÞÝڙØڊÒÝÐرÍشÇژÂرLßNÚRÕSÖYØ^Ü[رWشQزLß</w:t>
        <w:tab/>
        <w:t>رÞÛØ</w:t>
        <w:tab/>
        <w:t>Õ</w:t>
      </w:r>
    </w:p>
    <w:p>
      <w:r>
        <w:t>Õ Õ Ù ÝÞßÞÝÚØÕÓÓØÜÝÝØÔÒÒ×Ýßرڙڙڊزژ ز</w:t>
        <w:tab/>
        <w:t>رÚÙÝÔرÏصÑفÕظÚصßڊÜÚÙÝ×ÐÎÍÎÑÕÖØÙÚ Ù!Ø!Ò"Í#Î$Ï$Ò$Õ%Ö%Ø'Ù)Ù,Ø+Ò+Í+Ì,Ë,Ë.Ï.Ò.Ö.Ù-Ü*Ý'Þ$Ý"Û ÝßÞÝLÜNÛPÚW×\Ó[ÒYÑTÐOÑOÐQËTÆXÆ]Ç`ÈcÊcÏ`Ò_Õ]×[ÙXÛTÜOÝMÝLÜÙ×Ô!Ñ(Î0Ê7Ç?Ä@Ä?Å&lt;É9Î+ÕÜÚÙقØکÕلÒمÏڻÎےÐÓýØیÜنÛقØ4Û7Ù:×&gt;ÕAÓ?Ò&lt;Ñ:Ñ7Ñ5Ñ3Ò4Î6Ê8È;Ç?ÇBÇDÈFÉHÊIÌGÑDÖAÙ=Û9Ü4Ü4Û,Ú.Õ1Ò=ËJÅKÃNÃNÅLÇKÊIÍ;Ô-Û,Û,Ú)Ú+Ô/Ï&gt;ÈLÁLÁMÁIÆFË8Ó*Ù)Ú)ÚÙÔÏÉ§Â§Â§Ã¤È ÌÒÙÚÙفØق×لÕÁÓÄÑÂÏنÎکÎعÎغÍقÈمÄÁÄÅÅÉÆÌÈËËÊÏÈÑÆÔÃÖÀØلÙفÙفØgØg×mÓtÏrÍoÍmÌjÌgÍhÉjÆlÃpÃsÃwÄzÆzÇ{ÈzÊzËxÎwÐtÔqÖlØhÙgÙgØZÖ[Ô^ÓbÐgÍaËZË[Ç]Ä^Â`ÀdÁhÁkÂnÄmÉkÍhÑeÔaÖ\×[×ZÖ{Ô}ÐÍÆنننÁÄÆÉÐ{×{Õ{ÔÆ×ÆÖÍÒÔÎÑÍÎÌÊÌÇÍÉÇÌÂÐÂÕÂØÃÛÅÛÊØÎÖÒÒÕÍ×ÈØÇØÆ×ÖÑÍÊÇ£ÃدÀڈنرÀدÃ©ÅثÉÍÐÔ××Ö0Õ2Ð4Ì&lt;ÉDÅLÂTمTمUنRÄNÈ?Ï1Ö0Õ0ÕÌÐÎËÒÆÓÅØÈÞËÛÐØÕØÕÒÓÌÐfÔgÒiÑoÏsÌoÊkÊiÊgÊiÅmÀpÀtÀxÁ{ÄyÊuÐrÒnÔkÕgÕfÔ@ÕAÑBÎDÊbلcلcل`Â\ÇNÍ@ÕÍÑÐÌÓÇرÀکفکگفمغÁظÃÜËÎÒÍÑÐËÇÄÁم&amp;ق%ل$ن"Â ÄÇË</w:t>
      </w:r>
    </w:p>
    <w:p>
      <w:r>
        <w:t>ÎÒÑÐ-Ì/È2Ã=مHغJعLغIگFÁ:Ç-Î-Í-Ì--نےÿg'ئÿËهےÿjئÿýÛےÿ|ئÿvÂےÿ-$ئÿÁرےÿD2ئÿÁ~و~Hس~ضÁ</w:t>
      </w:r>
    </w:p>
    <w:p>
      <w:r>
        <w:t>~گ%~~</w:t>
        <w:tab/>
        <w:t>.ÿÿÿÿ~Þگ~B ~`+ ~~~~~</w:t>
        <w:tab/>
        <w:t>.ÿÿÿÿ~À~t`~`+ ~~~~~</w:t>
        <w:tab/>
        <w:t>ؤÿÿÿÿ*38%گ4ÿ (Ôl</w:t>
        <w:tab/>
        <w:t>X</w:t>
      </w:r>
    </w:p>
    <w:p>
      <w:r>
        <w:t>ÃY     یV ؤ-</w:t>
        <w:tab/>
        <w:t>ےÿÿÿ"-Y8</w:t>
      </w:r>
    </w:p>
    <w:p>
      <w:r>
        <w:t>P&amp;PڻJعDڙ@Þ&lt;Û7Ø1Ö,Ô'Ñ$Í!È#Å%Â+Á2Á8Â&gt;Ä?Æ@È@Ë?Í=Ò;ÖBÚGÞLزOطPغQکQمQوPڻ-Ì.È1Æ2Å4Å4È3Ë2Í0Ð.Î-ÌLÈJÁGکCµ&gt;ز;ز6°1ش,ش'±&amp;±&amp;±*ز/ر3ڈ8ڈ9د=ڈAرEزI±LµNقNنOÄNÆMÈLÈ</w:t>
      </w:r>
    </w:p>
    <w:p>
      <w:r>
        <w:t>م</w:t>
      </w:r>
    </w:p>
    <w:p>
      <w:r>
        <w:t>لغضµعلÂÀ</w:t>
      </w:r>
    </w:p>
    <w:p>
      <w:r>
        <w:t>م®</w:t>
        <w:tab/>
        <w:t>©¤&amp;-5&gt;&gt;5-#¥¥¥خز زز®OخK£FA:852.!</w:t>
        <w:tab/>
        <w:tab/>
        <w:tab/>
        <w:t>'6AGKNP¤P§QدPدOخ!w!v"u%v)x-x1x5v8t:q;n&gt;g?`?Y&gt;R&gt;Q9R4R/R*Q(O&amp;M%J$G%D&amp;B(@+&gt;0=4=9=&gt;&gt;&gt;7=1;+7&amp;5&amp;4'6*6/413405-6'5!41. *"(%%($/"6#:$=%A(D,G0I5I:J?ICGHIPJWK_IgHkGoEsBv&gt;y:{5|0|,{(z$y!wXWRMNP"R!UYZ[YX0I2E5A6@8@9B:D;F;H8L4O1L0I 940.</w:t>
      </w:r>
    </w:p>
    <w:p>
      <w:r>
        <w:t>, '##$',0359=; 9P&amp;MHC=</w:t>
        <w:tab/>
        <w:t>;9</w:t>
        <w:tab/>
        <w:t>;</w:t>
      </w:r>
    </w:p>
    <w:p>
      <w:r>
        <w:t>; &lt;;:86420+&amp;$##"#&amp;</w:t>
      </w:r>
    </w:p>
    <w:p>
      <w:r>
        <w:t>),1578@H MPQ&amp;Q&amp;P&amp;</w:t>
        <w:tab/>
        <w:t>ے"-ؤÿÿÿ-$ X~ß~ZÛ</w:t>
        <w:tab/>
        <w:t>~غ~_$</w:t>
      </w:r>
    </w:p>
    <w:p>
      <w:r>
        <w:t>&lt;ÿÿÿÿ|@|@|@|@|~~~~</w:t>
      </w:r>
    </w:p>
    <w:p>
      <w:r>
        <w:t>&amp;ÿÿÿÿ~@~~~</w:t>
      </w:r>
    </w:p>
    <w:p>
      <w:r>
        <w:t>&amp;ÿÿÿÿ~~@~~</w:t>
      </w:r>
    </w:p>
    <w:p>
      <w:r>
        <w:t>&amp;ÿÿÿÿ~W~~~</w:t>
      </w:r>
    </w:p>
    <w:p>
      <w:r>
        <w:t>&amp;ÿÿÿÿ~~~~</w:t>
      </w:r>
    </w:p>
    <w:p>
      <w:r>
        <w:t>~~</w:t>
      </w:r>
    </w:p>
    <w:p>
      <w:r>
        <w:t>~~</w:t>
      </w:r>
    </w:p>
    <w:p>
      <w:r>
        <w:t>~~</w:t>
      </w:r>
    </w:p>
    <w:p>
      <w:r>
        <w:t>~~</w:t>
      </w:r>
    </w:p>
    <w:p>
      <w:r>
        <w:t>%~~</w:t>
      </w:r>
    </w:p>
    <w:p>
      <w:r>
        <w:t>¢%~~</w:t>
      </w:r>
    </w:p>
    <w:p>
      <w:r>
        <w:t>~~</w:t>
      </w:r>
    </w:p>
    <w:p>
      <w:r>
        <w:t>~~</w:t>
      </w:r>
    </w:p>
    <w:p>
      <w:r>
        <w:t>°%~~</w:t>
      </w:r>
    </w:p>
    <w:p>
      <w:r>
        <w:t>ق%~~</w:t>
      </w:r>
    </w:p>
    <w:p>
      <w:r>
        <w:t>,Ø!~و~$µ ~0¶</w:t>
      </w:r>
    </w:p>
    <w:p>
      <w:r>
        <w:t>~8 ~~</w:t>
      </w:r>
    </w:p>
    <w:p>
      <w:r>
        <w:t>,ڙ!~و~چ4~ گ</w:t>
      </w:r>
    </w:p>
    <w:p>
      <w:r>
        <w:t>~ÀK~~</w:t>
      </w:r>
    </w:p>
    <w:p>
      <w:r>
        <w:t>®*39غ|</w:t>
      </w:r>
    </w:p>
    <w:p>
      <w:r>
        <w:t>ØR</w:t>
      </w:r>
    </w:p>
    <w:p>
      <w:r>
        <w:t>چDÞ     × ؤ-</w:t>
        <w:tab/>
        <w:t>ےÿÿÿ"-ر8;     [*)`رÆ`aW</w:t>
      </w:r>
    </w:p>
    <w:p>
      <w:r>
        <w:t>*&amp;741¥&amp;ث&amp;¤)£, /5:97o9p5q1v-|*%!!!&amp;+~2p7p8o9A1C-E(F'H'M*Q-O2L7F4A1ط5غ0گ+ý&amp;     !%)ه0ط6ط5Ä1Æ.È+Ö&amp;ز ژ!ز$ر'ß*Ü+Ù,Ö.Í1Å4Ã5Ã3Ä1#5%0(,4'@"@"@#=':,.1#6#5R/S+U(V&amp;X$]&amp;b*a,`/^1\3W1R/)(" "$' ,þ2ÿ.)µ.ع*ف&amp;È ×ØØÕÒ$Ä*ع/¶0µ0µ.o'l$i gfedde</w:t>
        <w:tab/>
        <w:t>fgilýnےrءsءsیqþmji</w:t>
      </w:r>
    </w:p>
    <w:p>
      <w:r>
        <w:t>ijlpu {#$$"¢£¤¢ ئئاþ£ث©°¶لþÄیÆوÊمÎگÓکÕگØلÙنÛوÜئÜÚÖ ÕÓÑÏËÇ Â ل</w:t>
        <w:tab/>
        <w:t>ف µش®د§§ث¥£ ا"$(+-/00/z.t+o'5+5*='E#MTUVVUUTSPMKGC@&gt;?ACFÿIþMþRVX</w:t>
      </w:r>
    </w:p>
    <w:p>
      <w:r>
        <w:t>YYZXVU!R$P&amp;L(E*=+9,5+*)(%)!1887102ئ2ئ58;</w:t>
      </w:r>
    </w:p>
    <w:p>
      <w:r>
        <w:t>&lt;&lt;;:7 4$/&amp;*(%**+**ک(ک(ء$</w:t>
      </w:r>
    </w:p>
    <w:p>
      <w:r>
        <w:t>þý</w:t>
        <w:tab/>
        <w:t>þÿþؤئ ؤÿ</w:t>
      </w:r>
    </w:p>
    <w:p>
      <w:r>
        <w:t>"</w:t>
        <w:tab/>
        <w:t>$'ی(ڻ(ک(ز!د©چ©©ÿخþدڈ®زش¶کÀÅÉËÌÌ ÌÉÉؤÉیÊهÌنÌنÏؤÒÔ</w:t>
        <w:tab/>
        <w:t>×Ûڊسظقمه</w:t>
        <w:tab/>
        <w:t>یےےþ</w:t>
      </w:r>
    </w:p>
    <w:p>
      <w:r>
        <w:t>ÿؤئئ"ؤ&amp;þ)+++*</w:t>
      </w:r>
    </w:p>
    <w:p>
      <w:r>
        <w:t xml:space="preserve">('$ ÿý#ýþے÷ڻلقغطسڙÞÜÙÓÐÎÌÊÇ#Ä$Â&amp;ن'گ(غ'µ&amp;±$ز!u%s"rrsqnkhd ` \ XTQNLLKHDA=4+!  </w:t>
        <w:tab/>
        <w:tab/>
        <w:t>ý یهه÷ؤ   $+8DI</w:t>
      </w:r>
    </w:p>
    <w:p>
      <w:r>
        <w:t>MNNP</w:t>
      </w:r>
    </w:p>
    <w:p>
      <w:r>
        <w:t>RVZ^aehp qrstu</w:t>
      </w:r>
    </w:p>
    <w:p>
      <w:r>
        <w:t>w y|</w:t>
      </w:r>
    </w:p>
    <w:p>
      <w:r>
        <w:t>ÿؤشرÜ Üاط¢و°ظنڊÎ×ÞÎÞÎÞÏÛÕ×ÚÕÞÓرÓڊÒßÒÞÒÜÉڙنضµکڈهزهشهنءÌئØþژطقلنو÷هئڻهولءفیفےفئوئؤی÷</w:t>
      </w:r>
    </w:p>
    <w:p>
      <w:r>
        <w:t>و نگفضڙØ</w:t>
      </w:r>
    </w:p>
    <w:p>
      <w:r>
        <w:t>ÍÌ ËÈÃنک!¶"°"د ث¢</w:t>
      </w:r>
    </w:p>
    <w:p>
      <w:r>
        <w:t>!#~%|'x'u% ýءم ف ضزڊÞÜÙÕÏ Ê!Ä!م غضزڈخ ©چے§گثسثÚ¥×ثÔثÑچÎڈÍصÏقÑµÒ°ÒرÒخÕدßدظڈورزصµغکنÅÌÑÖÚÝ Þ</w:t>
      </w:r>
    </w:p>
    <w:p>
      <w:r>
        <w:t>ڊ</w:t>
        <w:tab/>
        <w:t>ڊ</w:t>
        <w:tab/>
        <w:t>ر</w:t>
      </w:r>
    </w:p>
    <w:p>
      <w:r>
        <w:t>ر رڙژطقنء</w:t>
      </w:r>
    </w:p>
    <w:p>
      <w:r>
        <w:t>þهلف</w:t>
      </w:r>
    </w:p>
    <w:p>
      <w:r>
        <w:t>غططغکڻیþ !!"$*0-,-.02þ6ý9ý=ýAÿDFGG H H GHFEKQX^aceg h i iikmoqv|</w:t>
      </w:r>
    </w:p>
    <w:p>
      <w:r>
        <w:t>|y w</w:t>
        <w:tab/>
        <w:t xml:space="preserve">wyþzؤ|ےییئؤ  "}#y#t#p!l hgeed_Z!V"R#N$J$B": 6"1#,$&amp;$#$#!XWVRMH B"&gt;"9#4"0!*%"  </w:t>
        <w:tab/>
        <w:t>þئ÷ل غ!غ"ی#% (-38=BGKPTW W</w:t>
      </w:r>
    </w:p>
    <w:p>
      <w:r>
        <w:t>X</w:t>
        <w:tab/>
        <w:t>Y</w:t>
      </w:r>
    </w:p>
    <w:p>
      <w:r>
        <w:t>Y [^bgmrw|{{zytojf e</w:t>
      </w:r>
    </w:p>
    <w:p>
      <w:r>
        <w:t>d</w:t>
        <w:tab/>
        <w:t>ddeeþgئiیlیoءrءvیyý|~</w:t>
      </w:r>
    </w:p>
    <w:p>
      <w:r>
        <w:t>~|{ywr!m#j#f#b"_ [Xطعکگمڻ÷ییهن#ق ط</w:t>
      </w:r>
    </w:p>
    <w:p>
      <w:r>
        <w:t>ئگژÙØÒÍËËÍÎÏÐÐÐÐÑ</w:t>
      </w:r>
    </w:p>
    <w:p>
      <w:r>
        <w:t>Óßغء £چر°صµ</w:t>
        <w:tab/>
        <w:t>¶ ¶عکنÃÈÐØÜß ×ÏËÇÄÀن گگ مننÀÂÄÿÉþÎþÒÿ×ßضمملقسÜÑÆÁلغضش±±®خث   1-)( '</w:t>
        <w:tab/>
        <w:t>''()ý+ے.÷.÷,ý+-0 49@GOV]dkq</w:t>
      </w:r>
    </w:p>
    <w:p>
      <w:r>
        <w:t>stuvvvz</w:t>
      </w:r>
    </w:p>
    <w:p>
      <w:r>
        <w:t>ÿئءوڻڻ÷ئ</w:t>
        <w:tab/>
        <w:t>~zwusqmga[TMF?91¥ ¤£©ز¶گÀÅÇ</w:t>
      </w:r>
    </w:p>
    <w:p>
      <w:r>
        <w:t>ÈÇÅÃÁگ¶°د§¥ 1 4</w:t>
      </w:r>
    </w:p>
    <w:p>
      <w:r>
        <w:t>6</w:t>
        <w:tab/>
        <w:t>:</w:t>
        <w:tab/>
        <w:t>=</w:t>
      </w:r>
    </w:p>
    <w:p>
      <w:r>
        <w:t xml:space="preserve">@ CB&gt;;8521  </w:t>
        <w:tab/>
        <w:t xml:space="preserve">  "%</w:t>
        <w:tab/>
        <w:t>'</w:t>
      </w:r>
    </w:p>
    <w:p>
      <w:r>
        <w:t>ؤؤ</w:t>
      </w:r>
    </w:p>
    <w:p>
      <w:r>
        <w:t>ÆÿÇýÊؤÎئÒؤÕÿ×ÏÈÆÿCþEیHڻIڻNهRےPÿMHCþýے ء!و#م)و.ء,ý)$ýÆئÈوÌگÑنÖهÔئÒÌþÆئZئ[ء\و]م_کeمjهj÷dÿZئSئUهXلZل\م_ڻc÷aؤ^XþSئ0ے2ڻ5ک6ک&lt;مAوBه?ئ&lt;ÿ6ý0ے¤ه¥لچغخعدغ°قضمش÷زؤ©ی¤هےےےگممفوضئظغقکلÿمþوؤ÷هوگم-ل-گ/ع3ش8ط&gt;غ;ل8ه3ڻ-ل(ن'ف'ض'س)ژ*ژ*س+ض*غ*ف*ک+گ-ل/ل1گ1ط3ژ4ژ5س5ظ7ک9گ&lt;ک&lt;ک&lt;غ;ط;س=ز?ص?غ@ک?م&lt;ڻ8و6ڻ4ن1و-ه+ه*و(ڻ(ن|ق|غ|ظ~شزسطغکلنگ|قdقeظfشhژiزnسsضsعqقpگnمiگdقمقگظکشلزنڙنصÁظÃعÅعÆضÅسÅزÅرÆڊÇÞÈÞÊضÌطÎطÏطÐطÏسÎڙÎßÐÜÑÝÒڙÓضÒعÐفÌقÈفÇفÇغÅقÃکÀگمقmگmظlژjÞhÙiÓkÎnÑoÔpÛqزpظmگmگ{ض}ڙÝÝÞزÞÚÚڊڙصغضسسطفع{ضLسNڊRÛ^ÕkÎlÎnÎlÑjÔcÙ[ÝLشLسLسڙ ß"Û+×3Ó;ÏCËDËDÌAÑ&gt;Õ6Ù.Ý&amp;رسژڙnزpßrÚy×ÔËËËÍÏÔ×Ú|ÝvڊoزnزnززرÝÙ××××</w:t>
      </w:r>
    </w:p>
    <w:p>
      <w:r>
        <w:t>ØØÒÍÍÍÍÌÌÎÑÔØÜßڙزززےڙؤÝÿÙÕÑÍ É!É!ÉÏÔØ Üßئزےڙ8ڙ8ß9Ü:Ú&lt;Ù=Ø?×DÕHÔSÎ_È`È`É]ÎZÒRÖIÚAÞ9ر8ر8ڙþڊÞÜÚ×</w:t>
      </w:r>
    </w:p>
    <w:p>
      <w:r>
        <w:t>ÕÔÔÕÒÏÍÊÊ ÊËÍÏÒ×Ü</w:t>
      </w:r>
    </w:p>
    <w:p>
      <w:r>
        <w:t>ÞڊرÿرþڊگڊمÜÀØÎÐÝÊÝËÝËÚÐ×ÔÊÚلڊگڊگڊßÞ-Õ,Ô*Ò)Ð)Î*Ê+Æ.Ã2À4À7À9Á;Â=Æ=É;Í:Ð5Ö0Ù*Ý#ß"ß ڊڊßقÞکÜمÛ÷ØئÖےÔءÓمÓفÓقÎگÊنÈوÈءÉئÉÿÊÍÓýÙهÜکßقÞقÞBÞFÚK×MÖMÕIÓEÓAÔ=Ô=Ò&gt;Ñ@ÍBÊIÊPÊSËUÎSÒQÖOÙKÜGÞCßBÞßÚÕ¥Ñ®Í¶ÈمÃنÄنÄگÊغÏدÖÝßßFÝNØUÓRÑOÐHÑHÍJÉKÇMÇQÇUÇYÈ\Ê\Í[ÐYÒXÕUÙQÜLÝGÞFÝضÝµÙعÕغÓÇÌÖÅ×ÅÔÊÐÏÃÖµÜµÝضÝvÛw×xÔzÑËÄÃÄÉÎ</w:t>
      </w:r>
    </w:p>
    <w:p>
      <w:r>
        <w:t>ÔxÚxÚwÚvÛشØصÔµÑعÎÅÇÒÀÓÁÓÂÍÊÁÑµ×صØشØ.Í-Ë-É.È0Ç4È7Ê8Ì7Î5Ï3Ï0Î.Í</w:t>
        <w:tab/>
        <w:t>ے"-ؤÿÿÿ---Ý 8;   غW  '  &amp;]+ CJ"</w:t>
      </w:r>
    </w:p>
    <w:p>
      <w:r>
        <w:t>*9ÑÐÔÌ×ÈسÃڻگڻگوللÂفÆßÍÑÒÑÑÑÐÆÑÈÍËÊÏÇÔÆÝÂشنشنشÀزÄÞÈÒÍÆÒÆÒÆÑAÌCÈFÃRم_غ`ف_ق\مYÂMÈAÍAÌhÊjÆmÂyلعغفلÁtÆhÌhËhÊÈنع±ر°ضفنÄÈÈÂÁلغغ$ق)ل&amp;Â#ÇÅÂÖصÕڈÕ¥ÖÙÜڊڙرÝÛÙ Ø£Ù§ÚخÜرÞ°ڊصصعفقمق÷قؤقفعµ شزد§£</w:t>
      </w:r>
    </w:p>
    <w:p>
      <w:r>
        <w:t>!%'((*</w:t>
      </w:r>
    </w:p>
    <w:p>
      <w:r>
        <w:t>*</w:t>
      </w:r>
    </w:p>
    <w:p>
      <w:r>
        <w:t>,.03ا7¤=ثD§K§Q¥W¢Z\]^_^ `£cثgچkچoچr§uثw£x xxz{|}¢¤ث§¤ا¢¥چخددخ ©ثخثزثض¥غ¤گاکقففwقtکqگqلuÀxÂ|نÀن¢مثگخف®µ°زشخش¤±زشصشز~دzثxخv®t°rشpصmضiضeصb±_ز\دZ§WخUرRزO±KشHصAص:±5°2ر.©,¥*)(&amp;$ا!£¤£چ®شع گÁÃýÅیÆوÆگÆعÅصÃڙÁßمÛکÙعÖصافضزرد©§¥¢}||</w:t>
      </w:r>
    </w:p>
    <w:p>
      <w:r>
        <w:t>zyzlzize{c|aa</w:t>
      </w:r>
    </w:p>
    <w:p>
      <w:r>
        <w:t>abefeef~hv</w:t>
      </w:r>
    </w:p>
    <w:p>
      <w:r>
        <w:t>¢£¢¢ثدرزشضعفقکفµ¥À¥Ë£Õاßزصژڙزس</w:t>
      </w:r>
    </w:p>
    <w:p>
      <w:r>
        <w:t>طعععطص¤ش¤رچÚخÔڈÍرم®م±مضلقکÀفÂ¶ÃصÃ°ÃڈÂ§À¤لاف*ن*گ,ف-ع/ض5ع:ق8ن4Ä/Â*نÆلÇفÉµÊضÌصÑµÖغ×فÔمÑÂËÀÆل±ر~©~¥~ اثڈشفلÀÁ Á¥Á©Àرم±کµغفضگ°مدÀثÁ¢ÂÂÁنگ</w:t>
      </w:r>
    </w:p>
    <w:p>
      <w:r>
        <w:t>ع±8ن8نAکJعRشZڈYدVڈSڈOدKخKدG§E£FIMRUX[\]¥]ڈZشVغRکNلIمEن&gt;À8نÑفÑفÓضÖز×زØزÞشز¶رکÝÀ×لÑف1م3ل6ک=غDµK±QرQڈQدPخLدGدCخ?چ=ث;¢&lt;==&gt;@BFIMPRT U¥T©T®RشNعIکDل&gt;ن7ن1مþصئرےچی¢ےئýþþýýÿ¤چد® °شصضض ص%ش*°.®2د4چ6¥6¢6300012469&lt;@DGJOSUX~\{`zczf{i}jkkkjhe_ZUPOMJGC?;:¤9چ8ڈ6°3ص.غ)ک#منÀنم لغþص®خ§££چڈ°ص¶فکگلم¢م§لدکرک°فص¶¶صغ°ق©ل¢ننملکغµ</w:t>
      </w:r>
    </w:p>
    <w:p>
      <w:r>
        <w:t>ش®LلMقNعPص_ڈmثn¥oثlدh°ZعLل¶°þ§ýؤئےzیnےkےiئgþfee</w:t>
      </w:r>
    </w:p>
    <w:p>
      <w:r>
        <w:t>f h</w:t>
        <w:tab/>
        <w:t>jjlÿnÿvz,q8h9h9h5n1t0y--,{,x+y#~   $'*,,+£+ث*د)د&amp;°"ضعکگگ</w:t>
      </w:r>
    </w:p>
    <w:p>
      <w:r>
        <w:t>کقغ¶§µ¤ش¢زث®©زرز±°µ±فصک¶ععصغ®عخع§µچ¥¢£ث© خثدڈڈشڈلدÈ©Ì§Ï¥Ñ£Ó ÓÔÖÖÖÖ¢×¤ÙثÝچرخشخظ©ق§ف¢غفقککلمثلخگ®قشظµش¶ڙ¶ÞµÚص×±ÕزÔڈÒ©ÏرÌ±ÆضÀ¶فعشعثعµص°ڈچ¢ع¢ڈااا¢¥ثثثثچدرز±ش±±°ا®£د¥©¥§¥ثخثزث±¥ص¤¶¢ع¢عنضگµغµغضفص÷°ر©£ا</w:t>
      </w:r>
    </w:p>
    <w:p>
      <w:r>
        <w:t>ا¤ثچڈز</w:t>
        <w:tab/>
        <w:t>شضµؤµ÷µنضÐµÏچÎÍËÍyÏsÑsÑsÑvÒxÒ{Ó}ÔÖÓÔÔڈÓ±Ð¶Ðµµ§ ڈ±µµÑ©ÐچÏثÌدÈ®Ã±مش¶شز±د°چ®¥ڈ£©ا¥چ©©©چ¥</w:t>
      </w:r>
    </w:p>
    <w:p>
      <w:r>
        <w:t>} }ا~اااا¢£¤ث©¢®¥µ§ل§Á§ÄثÈ¤Ë¢ÏÓÔÓÕ¢Ø¤Üثß§ز§شثظ¥غ£ف فعععغغفقکموؤا¤</w:t>
        <w:tab/>
        <w:t>¥¤¢     |yurom(e7]=Z=\;^:`9a8c6d4i2n1o/p.o.m/k0i-j*lt }~£چدرز° °°°ÿزئڈ÷خنثگ£قثف©غڈظزض±سشڊصÜشØ°Ô®Ñ©خ§£ #ا&amp;£(ث(§#د®°°±°</w:t>
        <w:tab/>
        <w:t>®خق¥لوے þثئخڻچق¥¢¥§§£¢¤£¢ ##"!ا¤ا £¢¥خز±شضµ¶µ° د¢ث£ £££¥ث©®ص¶قنÄÅÂنفضش®©£CDGHINROLJGCÜÞڙصغطشرÜRRU</w:t>
      </w:r>
    </w:p>
    <w:p>
      <w:r>
        <w:t>Y^c`]WRUWZ]adfb]U23568E{StStTtUtQyN~@</w:t>
      </w:r>
    </w:p>
    <w:p>
      <w:r>
        <w:t>2××</w:t>
      </w:r>
    </w:p>
    <w:p>
      <w:r>
        <w:t>ÙÜ|Ý|ز~ضسڙÜ×lo~ryy}|yrlضظ~فyلzو|÷}ءهنفض</w:t>
      </w:r>
    </w:p>
    <w:p>
      <w:r>
        <w:t>}{zz|</w:t>
      </w:r>
    </w:p>
    <w:p>
      <w:r>
        <w:t>|£wچzر~د§اÌÊ}ÊzËvËrÌpÎoÍuÎ|Ï}Ò}Ô}Õ|ÕyÔwÕtÖr×sØtØvØyÙ|Û}Ý}ß|ÞzÞwÞtßrرuڙzڙ|ر~ڊÞÛØÖÔÒÎÌ|yvspjeca`^[YWTSRRRT U VWWVWY[\]\¢[§Z§\ث^afjoruwx z§z®zµzµzµzش}®©¥ ~|§{§y©wدvرuµpضoشoرn§o©jڈe®dشdµdغeکfمhگmقqعuشxرz©|چ|§{نyهtیpm</w:t>
        <w:tab/>
        <w:t>ieaaafkorþvهyوzنzنyÊzÌtÐoÞiظcعcغcضhژmØtËzÊzÊzرzڙvسrفnهjþeacfjýmیoڻqعvر{رzFxHsKoWiccfaiafgbkTrGxFxFxsmkh#b/[0[0\-a*fowxusvv$s)o'm$m mmh!c"b&amp;c*c.d1g0k.o,r(u$wxwvuqmf._/_0_/a-d,f)how vuspnjخcف\ف\ق\عaصf§lstutsÑtÑsØpßlڊkÝiÜfÝ`ڊ[ڙYژWضVعVقXگ[گ`کdفhظlسoßqÙsÓuÒuÑtئtؤrokhea]Z</w:t>
        <w:tab/>
        <w:t>W VVVWZ\_bglqýuؤuئtupkfb\VUUX\aeimquuµlµkگgÂcÀaگaغaµbض`ع[قWنWÃWÇXÊ[ÈaÄgÀjلlفmµmµlڊaڊ`ر_ژ]ض^ظ_عaغbعdظeضfشfژeڙcڊaca_^</w:t>
        <w:tab/>
        <w:t>] ] ^_acde e</w:t>
      </w:r>
    </w:p>
    <w:p>
      <w:r>
        <w:t>dc----&amp;$ ث£ث¤¤¤£ا&amp;$¤¢¢ ¢¢ا&amp;$¥ ¤§§چ</w:t>
      </w:r>
    </w:p>
    <w:p>
      <w:r>
        <w:t>§ث¤¢ &amp;$خ©©</w:t>
      </w:r>
    </w:p>
    <w:p>
      <w:r>
        <w:t>¥اا£¥§©خدخ©6$¤ث§¤خاڈررڈخ ا  ¢ا£¥اث£ث¥ث§¤&amp;$ £¤§¤ث¢ث ث£ث ¥£ ا£"$ث£ ¢ ¢ ¢ ¢ث£ث ¥£ ا£"$ث£ ¢ ¢ ¢ ¢ث£ث ¥£ ا£----&amp;$ ¢ ا</w:t>
      </w:r>
    </w:p>
    <w:p>
      <w:r>
        <w:t>£¥ث§§ث¥£ ا¢ ¢----</w:t>
      </w:r>
    </w:p>
    <w:p>
      <w:r>
        <w:t>86,   $ +</w:t>
      </w:r>
    </w:p>
    <w:p>
      <w:r>
        <w:t>%% -)Õ(VY</w:t>
      </w:r>
    </w:p>
    <w:p>
      <w:r>
        <w:t>¥°خرزخ±©شچ®ثد¥چ¥¤ثث£§©دزص¶ف غ¤¶§ضخشرززڈ±©±¥±¥°xضy±{®}ڈخ¤£چ®zصyµxضشزدچ¥¥ث©ڈ®° °¢ز¢ڈا©¢§¤¥¤ث¥©¥ڈ¥رث®§ز©°خ°ڈزخڈخ©خثڈ£ڈ£ر£®چزڈز®®±رشدض§ض£ص ضµضشÌغÏصÓ®کاگاگ¢ظدÝ±ÏغÎفÌغµش"ز/©&lt;¢=¢;ث9©3®,ش$µغعµYغ_ضf°d®aر\رX®YدZ§[¥^¤`¤`¤c¤f¤h¤k¥l§lچmخlدjزhصe¶`غ_غ]غ[فYغ فµ°خ-£.£+§(ڈصف ف فق ¶±°زز ز°رخ</w:t>
        <w:tab/>
        <w:t>§ ¥¥§©خڈر°صعف ککقRفS¶UصX±[زhچu¢v¢tثqخmرh°]µRقRف گ¶±ر!©)¥0ا1ا1ا/ث,د$°ضغ ل گگف¤¶©ص©ش§±ا°°®ڈچاث¥ث©ثڈ§زخ°ر®°ڈضخعچف¥ق¢کگگگ'ع)µ,ص/ش2±&gt;ڈI§J§L§KچGڈC±8¶,ق'گ&amp;گ&amp;گ&amp;ق'عیلےقؤعؤµþضÿصش±</w:t>
        <w:tab/>
        <w:t>زدث§ڈ°ضعقیلqµtصڈث©ڈ°|عnگoفqµnÃoÂwمف~¶}صy®tخsدrرoچk¤k¢l q¢w¥|©®±ص¶غ¶</w:t>
      </w:r>
    </w:p>
    <w:p>
      <w:r>
        <w:t>ص</w:t>
      </w:r>
    </w:p>
    <w:p>
      <w:r>
        <w:t>د¢ ¢ڈ¶ک|نvÂoÄnÃÂنÄقÇµÉµÓکÓلÑنÏÂÌÄÇÃÂنقÃقلفعق¶گضلµل¶لفگگلننÁهÁءنءگءفء¶ےصئضئ¶ئقýمÿننق¶ضش¶کلنÁÂÃÿÄýÄئÃیÃ÷ÅڻÆمÆگÅقÃxÄxÃzم}فگنکععقلÂÇÄÂÉ~ÇxÄÅنقق£لچÀثÆ¢ÊÈÅ(Ë'É'Ç(Å(Ã*Á,م0Á5Ã6Ä7Æ7Ç6È4Ë3Í1Î0Î(ËCØCØDØDØCØQÚRÙTØV×Y×[×^Ø_ÚaÜaÝaÞ\ÞXÝUÜQÚ¤ژ£ز¢ڙخÜشØµÖعÔغÔفÕقÜقڙµژزس©س¤ژßÝÜÛÝßرزسصسژرßصڙÞÜÛÛ¢Û¥ÛچÜخÞڈڊڈرثزسصصصطططططÖش×ڙÙÞÚÜÜÛڙÞصرسصڙغÜطÖش0ض1ش4س7س9س&lt;ش&gt;ض@ظ@غ9ع2ط0ضغشرزشصطفلکغmÚn×qÕsÜuزuصuعtکqمqغpشoڊmÚصمصشصÚشÎسÁژلسغصµطشظµعغکÁکÃغÌغÛعططقصمصمڻفصز~ß}Ý}Ú~ØÖÖÕÙÝ</w:t>
      </w:r>
    </w:p>
    <w:p>
      <w:r>
        <w:t>ر</w:t>
      </w:r>
    </w:p>
    <w:p>
      <w:r>
        <w:t>شطفگڻڻÊ÷ÉظÈÝÆÏÅÂÆگÉعÉعÎÅÌÌÍÕÍÝÎشÎقÌنÊ÷Ê÷ÿئه$ل,ع,ط*ص(ط$ط!ططصژڊÜØÔÒÑ#Ñ(Ó,Ø/Ý0ڙ/ض/ع.ق-ل+م(ه%ی!ئý</w:t>
      </w:r>
    </w:p>
    <w:p>
      <w:r>
        <w:t>ÿ_م]ک\ع\ص\ز]ß^Û`ØcÕfÒiÐmÎqÍyËÌÎÒÖÜßزصعکموءئý}uoÿjýfےbه_مÿئ÷نمله÷ ؤ</w:t>
        <w:tab/>
        <w:t>þÿئKLUؤ]ءfڻnقoفnعlغjفfغbغ^ظ\ص[سZڙ[ß[Ý\Û]Ø^Ö`ÕcÔfÕiÖl×nÚqÞrڙrشrصrطsعrغrفqکoوkیfý`ÿZSPLK ئ ی ه و ن م</w:t>
        <w:tab/>
        <w:t>مڻÿءئیءیڻیلیعهسمزکڊعÞگÜڻÙءÔئÏئÊئÆیÂ÷نڻللگفکظقعففصکرگثگ کفعش ڊ¤Ü©Ø±ÓفÐفÊکÄگÄمÐمÜنرÀسÃظÇفÊقÎکÓک×کÚقÜغÞظÞصÞÞÜÖÛÄÛگÚغÛضÜ±ÝرÞرßصڊقڊÃرÌڙÕزÞژڙصسظطقعنفیفþفظض ش ڙßرژضظغ#ق.ف/ف-ط-س-ر.Ý/Ú0×2Ô6Ò:Ò?ÒCÓGÕHÖJ×PÛPÜOÝMÜJÛDÚ=Ú:Ú7Û4Ü2Þ3ر5ز8س;ص&gt;ضBضFضIصQسYڙYزYسWضVغLگBڻ9ه.ی%یءئþÿþ ئ]هZکYضYر[Û]×`ÓdÐgÎlÌpÊuÉyÉ~ÉÊËÍÏÒÖÙÝرسطفلوءئþ}xslfÿaئ]هؤء÷</w:t>
      </w:r>
    </w:p>
    <w:p>
      <w:r>
        <w:t>÷ےýیو ÷&amp;ئ&amp;ئ# ÿþÅþÂےÀ÷منمکلصنڊÀÜÂØÅÕÈÒÊÓËÓÉÖÆÙÃßÁشÂعÅگÈڻÍ÷ÔےÜئژےغءگهون÷لءگےقےعےشڻÝڻ×وÒ÷ÔیÖýÙÚÚ ÙØÕÏÈÈÈÐÙÝڊ!ز&amp;س*ش/ص3ص8ش=زBڊBÜCÙDÛDÝEßGرIزKژPسTشYش^سbژfرgÞfÕeÌdÃfقfفgفhقiÃiÌkÕnÝsرyژشصسزÜÖµزخدشفمÆÎÖÞÞØÔÒÑاÐ¥ÐچÑدÒ®Ô±×±ÚشÞزژڈعدعڈغصظکضÂشÉڙÊرÉ×ÈÍÇÄÇقÈµÊ°Ë°ÌضÍعÎقÏمÐÁÏÄÎÎÏØÎÞÍزÌشÊضÈظÅغÂقنکصم§منننن{لuکqفnظkصiزfصdظcفaق_گ]لXمRمQ÷MئJؤFئCءAڻAمBکBقBفAغ@ع;ق7م3ن0ن-ن*ن$گفطژÞÙÜڊز سشþسýغئنیه÷یڻؤلÿعژÝÕÐÌÈÅþghpxؤ÷نلکققکک~کzقwغuطuشuڙvÞwÛ{ÙØØ</w:t>
      </w:r>
    </w:p>
    <w:p>
      <w:r>
        <w:t>ÚÜßژظقلهےþ~{wphhgKLMOý]÷lکmکkمiڻfءbئ]þXRKK"و&amp;ل)ق+ط,س/ڙ1Þ5Û9Ù&gt;ÚBÜEÞFڙFسFضCکAو?÷;ء2ه)م$یÿNO\jئmیp÷jهdوaن_م]گ[ق[ص^ß`ÞcÞdÞfÞkڊnزqصsع{عظطسßÚÕÓÑÏÏÐÒÔ×Üڊسطظثطدصزژ°ززÙ®ÐڈÇدمرفزض°ض±غ±گصÀµÃضÉصÎضßصس±ظ°ظ®قدل§ن£وهوڻممن~هs÷rیqئmid`[WS</w:t>
        <w:tab/>
        <w:t>O</w:t>
        <w:tab/>
        <w:t>N] `dpý}÷~ء|ے{ýwk^ \ ] ÿءلکغصڙÝÙÙÙÛÝژعگوے ý§ÿزعÿمؤÅءËنÊمÉمÄلنلگلقگغکعفعصغرفÞکÛلØÀÖÆÒÍÐÑÏÔÑÓÕÓÙÖÜÙßÝرڙزصژفژقزگژگژؤرÞÜےÙهÙنÙکÙغÛظÝضßطÚغÖقÔلÒڻÑءÑÒÕØÙÙÚßژژسضطظع$غ*ع/ط3ش3ر2Ü2×3Ó4Ò5Õ6Ù7Ý7ڙ6ط4ک0ن+ه%ء÷÷ومکعشطþعوقغگسکßقÙعÔصÑزÐßÏÜÎÛÈÜÃÝمßکزلسÀسÄسÈسËشÎضÎقÎڻÊئÃگµ</w:t>
      </w:r>
    </w:p>
    <w:p>
      <w:r>
        <w:t>± ر © ث ÿئءýهیوڻوکڻغڻطوژ÷ڊےÜýÙÿØØÚÿÝؤریشیظیفےلؤڻیý"þ'ؤ,ی.÷0و1ن1گ1ف0ظ.ص,ژ,ß,Ù-Ù.Ú0Ü4Þ7ڊ;ر?ڊCßFÝIÛNÕRÐTÎWÌZË]Ë`ÌbÍdÏeÑgÔg×gÚfÝdڙbض^ظZظRضIژFضBع@غ&gt;ف&lt;ف9غ5ع4گ4ڻ2ء0ý,'#</w:t>
      </w:r>
    </w:p>
    <w:p>
      <w:r>
        <w:t>ئڈدخÿدی®ڻ®ڻزو°رڈÊ</w:t>
        <w:tab/>
        <w:t>ÍÚصئضئضئزÝÒ ÇÈÊ</w:t>
        <w:tab/>
        <w:t>:&lt; &gt;LZؤZý[ýWTG :9:ýþÿ</w:t>
      </w:r>
    </w:p>
    <w:p>
      <w:r>
        <w:t>þþÿ ýý') .:GؤGþEÿ@4 (''ÆÇ È</w:t>
        <w:tab/>
        <w:t>×شýسژرÞÚ</w:t>
      </w:r>
    </w:p>
    <w:p>
      <w:r>
        <w:t>Ö ÇÅÄÄÆ----Þ8:   Q Y=+M1{8</w:t>
      </w:r>
    </w:p>
    <w:p>
      <w:r>
        <w:t>e</w:t>
        <w:tab/>
        <w:t>*</w:t>
      </w:r>
    </w:p>
    <w:p>
      <w:r>
        <w:t>%</w:t>
        <w:tab/>
        <w:t>+    Í|ÏwÓrÞmضgطgطhصlزpÙwÍ}Í||ws%n1h2i2i0l-o+rx}|HvHsJoKmMkSnXq[l^hdkjngsdwbw_v[tXsUwR{LyHvowqstoibbcfhklm</w:t>
      </w:r>
    </w:p>
    <w:p>
      <w:r>
        <w:t>oztoyowÝyرsسoلiؤdýdýeیjوnظtÞzÝyxryozm|jh</w:t>
      </w:r>
    </w:p>
    <w:p>
      <w:r>
        <w:t>knsx}uxrÊyËvÍsÐoßiفbفdعeطiصkÙrËyÊy ie`[VQLاH¤Dچ@ڈ&lt;ر=ر&gt;چD£KاOاRاV¢Z¤_چcرfشiغjلjÃiÈhÒcÚ^Û]Ú\ÒZÉZÈYÉTËNÍNÏMÒKÔJÖH×FÖCÕAÏBÉBÄ@Á=À:À7Á3Á0Ã-Æ+É*Ì+Ï,Ñ-Ö2Ø7Ú&lt;ÚBÚDÚGÙKØNÛOÝPßQرSڊYڊ]ÚdÓkÊqÁuقvصuڈs§o i0o1l2i4g6d&lt;gAj&gt;o;t5r0oفlگiÉe×_×_×_ÕbÓfÑiÎkÂoعsعpفlda\ X T OKGC@=&gt;?DIKNQTX\`c f%g+h1h7f=dCaG]JVGPCJCED?E?GBJDMFQFUFYD]B`@f8m1p/r.u.x.|039&gt;}EzLvMrLnKjJcHcF`J\NZOXQURRRORKQKULYJ^GdDh?l;o7q2r.t)t$s rpnkhdڈdخa©]چZچVچN©JدEرA°=ش=ض=ص?شB®HڈOرUزZص_فcÀfÈfÐf×cÞ`س[شZشYÜXÒUÑQÑNÒJÒFÕBØ&gt;Ü:ڊ7ژ5ص4ع4ک4ل5ل6گ:ل?مCوFیHýIJIF!D!DA&gt;==</w:t>
        <w:tab/>
        <w:t>=&gt;ADDC@&lt;976678&amp;;0&gt;7&gt;8?6D4I1J.J/M1O6Q&lt;QBQGOKNMLKBL&lt;N8O8O9P@QGQHQLPPNTLXG[A];]5]3\0Z.Y-W+Q+K ORT</w:t>
      </w:r>
    </w:p>
    <w:p>
      <w:r>
        <w:t>UUþUیSوQلMقIفFفBغ@ظ?ژ@ÞBÛCØEÖGÕIØKÜKڊLژLسLصMضNطOطRظTظXض\ش_ژbÝhÖmÑpËrÅrنqفoضm°iڈd qpo¤mدkشiغgمdÃ`ÁYمRلMمHنHنIÁLÅOÉQÍSÔSÚRڊQشMسKژIرKÞLÛL×LÓHÐDÐAÑ=Ò9Ô6Ö5Ù5Ü5ß5ژ9ص&gt;طCطHضMصRسUژXß\Ù^Ó_Í_È]ÆbÃhÁjنlلnقo°q¥q qkmllti|ea]\[YXXYYXW}U|S{R{P{N|J}FCBABDFJNRVY\`cfh~kxlrlnmkmKnJmImJlSi\eean\n[hZcY_VZSYPZL[H\D^C`BcCfCiEmHoKqOxO~N}L|I{F{D}&gt;9654334579&lt;&gt;?&lt;::;;=?@BCFHIJثFچFچHثM£QTVYr[o_mcjgej`lZmUnOnKnf</w:t>
        <w:tab/>
        <w:t>`ZSLG</w:t>
        <w:tab/>
        <w:t>C &gt;;98;&gt;D</w:t>
        <w:tab/>
        <w:t>J</w:t>
      </w:r>
    </w:p>
    <w:p>
      <w:r>
        <w:t>P V[_ab$b)c1a8^&gt;ZEUBL&gt;C&gt;=?8@8C=ECGIGOGQHSFYC_&gt;c9g4j.m(n!nmjfþdے[ءR÷Hء?ء&gt;ی&gt;ے?ےGئNؤRýVÿY\^</w:t>
        <w:tab/>
        <w:t>``_\XSNIC&gt;9; ?$J)T-W1Y5[:\?\D[IYMVPSQPSOTNUQTSVVZX^Zb[f[jZhWfTeQeMgHiBj@l&gt;o&lt;r;v;z;~&lt;=@DEEE</w:t>
      </w:r>
    </w:p>
    <w:p>
      <w:r>
        <w:t>DC{BvCqDmFjGkJnMpOtPzRRNKMRVZz_ocegcg`f[eVcR`P[O[O[L_HcDf&gt;h:h6h3g/e)a%\#Y"VZ_cgijkl</w:t>
        <w:tab/>
        <w:t>ljgþdصe±cز`ر]ڈZڈTرNزIصDضDضEشI°N°SشW¶Zک]Â_È_È_È`Ñ`Ù_ڊ\صYضWشFز-ڙ(ز$ژ ششصصص"ظ&amp;ف*ع2ظ;عCعJعRعZظ]طaشcژeßhÙjÒkÌlÅkنjفhصeglhiiflb{\UUV_vfglgle_Z!]&amp;`'`$f!kheFcE`D^C[DXCX;[3^,a#cba`^\ZXVY \`cءdلdغcضaژ_ر\ÞWÜQÛTÚWÔYÍ[Æ[نZمYلXگWگUلQنMÀIÃFÎ?Ù9Û4Ü/Ý/Þ/Þ1Ý4Þ&lt;ßEßIرMزQشTعVگXهYؤXW</w:t>
        <w:tab/>
        <w:t>TPKKLNPQTV V%W0T&lt;P4L+I(I%I"J LPPOLH E#C(B-A1B6C?GHJRJRMQPNVJVGWKZO\T]Y\^[bXaN`D_;]2_,`'a'c'e.i4i6h8g:e&lt;fGfSeZc`ac]fYhUiQhMgIfFc;]:Z:Z6_2b,e&amp;f feb^Z U Q</w:t>
      </w:r>
    </w:p>
    <w:p>
      <w:r>
        <w:t>K@4(</w:t>
      </w:r>
    </w:p>
    <w:p>
      <w:r>
        <w:t>&amp; 3@LQUXZ&amp;Z-Y3W9S;Q&gt;O&gt;SAWCYFZIZLZOZRXUWWTWQTJUCV=W&gt;YF]M`PcRfTjVnWrWvW{WURMGBBF</w:t>
      </w:r>
    </w:p>
    <w:p>
      <w:r>
        <w:t>J</w:t>
      </w:r>
    </w:p>
    <w:p>
      <w:r>
        <w:t>N</w:t>
      </w:r>
    </w:p>
    <w:p>
      <w:r>
        <w:t>RX^}aycucqcjbc_^[YVXXWZV^TaQdMfIfFfCe@c=`;]vcvVuJt=r1s.r,s&amp;v!v!y'|-z1z5y9z&gt;zG{Oz[y_wcvc&amp;R(M+H1J6M4R1W+U&amp;RکSکRقQلPËOØMÙLØKÏKÅJÅHÅFÆCÇAÈ?Ê&gt;Í=Ð=Ñ&gt;Ñ?ÐBÏDÎBÍAÊBÈDÈFÊFÏFÕFØFÚFÜHÝKÜMÛOÚQØRÑSÊTÂTکSÂNÃLÍF×@Ú=ÛDÜLÖNÐOÊOÄOÃOÂN!K"G#C$B&amp;@,C1F/K,P&amp;N!K&gt;B@&lt;D7F8K:O=O?IHDE&gt;BA;"6$6)9-&lt;+A'E"DA</w:t>
      </w:r>
    </w:p>
    <w:p>
      <w:r>
        <w:t>DBÿ?:654 7;@ E</w:t>
      </w:r>
    </w:p>
    <w:p>
      <w:r>
        <w:t>D.&gt;/:172543:5?9=&gt;:B9C.&gt;@AA@j=k&lt;m:p9r9u:w;y=z@{@{Ar@j=µ.µ-¶)ف$ف#ق#À&amp;Å)È$Ë Ñ#Ö'Ó,Ï0Ê-Å*Â/À4ق1µ.&gt;-A(D#F#K&amp;Q)N.J3D0&gt;-ئ.ے,ے(ئ%ؤ#ý"ý"ý&amp;þ+,,,*(%#!!%</w:t>
        <w:tab/>
        <w:t>* +*&amp;"%*-/ //.01ý0ئ.Í'Ï!ÓÙß#Ü(Ù-Ó*Í' +</w:t>
      </w:r>
    </w:p>
    <w:p>
      <w:r>
        <w:t>$</w:t>
      </w:r>
    </w:p>
    <w:p>
      <w:r>
        <w:t>" $%'''&amp; "$%&amp;'&amp;    !#!'*++*)+,, +?*A(C(I%O!NLGBBDGKOSVUS R#P%N'K(F*A+@*?*&amp;$""*222/,")(&amp;ر&amp;ڙ"ژسصفم!ک%ع*ش(ر&amp;&amp;))&amp;-%0#3!1/,)'%')+.1468:;97#4&amp;0)+*'*&amp;)' ##0&lt;&gt;AA?&gt;;." )(''!!0&gt;??&lt;8+ '('v'y"|</w:t>
      </w:r>
    </w:p>
    <w:p>
      <w:r>
        <w:t>x&amp;w'v'د&amp;ر$ز#ص!عض±رخخر°ضغکممگقغ"µ$ص&amp;ز'ڈ'د&amp;Y&amp;Y%`!fdb_\Y[\^bfilmmmljig!c$_%['Z&amp;Y&amp;L#N"P!UYSMNOPSVZ^``^[W!S#O%M$L#n!pr |n%m#n!ف%ف$À ÆÃÀلفکنÃÇËÍÍËÈ Ä"ن$ک%ف%ف%x#z}</w:t>
      </w:r>
    </w:p>
    <w:p>
      <w:r>
        <w:t>!z$x$x#""%'/7&gt;F G G D@2####""نÁÄÅËÐÎË"Ê#Ä!نY!Z \afb][Y\_cgjmkgd a"]"Y"Y!2"347T</w:t>
      </w:r>
    </w:p>
    <w:p>
      <w:r>
        <w:t>U</w:t>
      </w:r>
    </w:p>
    <w:p>
      <w:r>
        <w:t>U RN@2"ÀÂÆÔڙڙ</w:t>
        <w:tab/>
        <w:t>ڊ ÞÜÎÀ Àو÷ے</w:t>
      </w:r>
    </w:p>
    <w:p>
      <w:r>
        <w:t>ؤو ڻو "%0 ;=?&lt;</w:t>
      </w:r>
    </w:p>
    <w:p>
      <w:r>
        <w:t>9,  ----ش 84 An5&gt;k&gt;`</w:t>
        <w:tab/>
        <w:t xml:space="preserve">£c  </w:t>
        <w:tab/>
        <w:t xml:space="preserve"> * ý ؤÿ¢</w:t>
      </w:r>
    </w:p>
    <w:p>
      <w:r>
        <w:t>¤£ý k¢mp~yk¤j¤k¢y{~ا~y((19BIJKJI</w:t>
      </w:r>
    </w:p>
    <w:p>
      <w:r>
        <w:t>FD}CxDrFsHvOzV|^}f|i{mypwrtvpzk|i~gfffgiknqux~</w:t>
      </w:r>
    </w:p>
    <w:p>
      <w:r>
        <w:t>~wqpnlif_XTPOMID?:4.+(غفکÊÙÙÚÖÓÆغ¶¶غ830..}/w1r4n9j9j9j7q3w2{369?DINTZ`eji</w:t>
      </w:r>
    </w:p>
    <w:p>
      <w:r>
        <w:t>c^\YWVVyWsZn^iceibnasauguoxr{t~vwyzyx£vچsثh¤]¥X§RچRخXڈ]ڈ_دaڈhڈpخx©{§~¤ا</w:t>
      </w:r>
    </w:p>
    <w:p>
      <w:r>
        <w:t>~zv~t{rwpspqqopmolhlcn^qZu[v]wdxkylzn{n~onmkhc^XRMGB=8ÿےیءء÷÷~ءwیtئpýmkjimpþsؤvئyئ}ؤþ  &amp;,4</w:t>
      </w:r>
    </w:p>
    <w:p>
      <w:r>
        <w:t>60o0k1f2e2f3g7p:z951-)%</w:t>
      </w:r>
    </w:p>
    <w:p>
      <w:r>
        <w:t>ÿÀÍÙÞرzسuطsفrلsڻu÷wÿ| "}!yvwxsnk h!h#l$p%t%y&amp;|%~$# þے÷ونگفضزßÜÚØÓÍÈÅÁÀAAO]_`bbab^}ZyZs[n]o_qbuexiynztzyy~wttsplnqtwyz{¥{چ{ڈz©w§t§p§lچhخdڈ`°^µ\ق\À]Ä_ÉbÎdÍfÌgÇeÁdگc¶cصd°f®gڈi®l°oصp¶rلsÅsÍpÕmÕpÓsÒvÐxÂ~ضر</w:t>
      </w:r>
    </w:p>
    <w:p>
      <w:r>
        <w:t>ث</w:t>
      </w:r>
    </w:p>
    <w:p>
      <w:r>
        <w:t>{smhd^YTOJFBAx~zuoosw¢z§|ز|¶|مzÄwÄuÃsÀuگvفuµuشs°qزn®kزg±cص`ع^ق^ل^ن_ÁaÄeÆjÈkÉnÈsÇxÅ}Âم</w:t>
      </w:r>
    </w:p>
    <w:p>
      <w:r>
        <w:t>غشڈ¥ |x20//#~z u</w:t>
        <w:tab/>
        <w:t>mf^V&gt;;754</w:t>
        <w:tab/>
        <w:t>3 3356777 9</w:t>
        <w:tab/>
        <w:t>&lt; [cilortv#x(y.y0q5j8f=b?`A_D_G_JaKdIpDzJzOz^xiutropindl^lZnXqVqUpWmYi\f`dddhelfpgwkm</w:t>
      </w:r>
    </w:p>
    <w:p>
      <w:r>
        <w:t>nopt</w:t>
      </w:r>
    </w:p>
    <w:p>
      <w:r>
        <w:t>y|zr}g\PQ</w:t>
      </w:r>
    </w:p>
    <w:p>
      <w:r>
        <w:t>QOMKHEB=842jlp</w:t>
      </w:r>
    </w:p>
    <w:p>
      <w:r>
        <w:t>uzwtojÿÿþwýjئ]ؤ[ؤYýTOOOV]bhpxÿÅÅÄ~ÄuÃlÁcÀZنYÀWÁSÃOÄOÇUËZÊ`ÈfÉpÊ{ÊÉÈÆÆÅzwusqnkhda^[</w:t>
      </w:r>
    </w:p>
    <w:p>
      <w:r>
        <w:t>YWUSQNKHEC?=;:86</w:t>
      </w:r>
    </w:p>
    <w:p>
      <w:r>
        <w:t>2/+'</w:t>
      </w:r>
    </w:p>
    <w:p>
      <w:r>
        <w:t>ئ÷نل~کzکuلpمlڻi÷g÷hهkڻnنqڻtهyی|þ</w:t>
        <w:tab/>
        <w:t>%05{:w;u=t=v=w?zA}CGJMPS~T|TySvSsSnThUhWnYt[w]y_{b}glp}t{wxytztzt{u{w|z~|}~wqnljii£jثk©mڈqرuچچصل}È{ÑwÐvËtÅqنoفoعoµqصrشt°uزuزtشnµiفhلgÁgÅhÐlÛpطpطqصvز{Ø~ÌÃقشخا</w:t>
      </w:r>
    </w:p>
    <w:p>
      <w:r>
        <w:t>ؤے~ی{یxیuےnýiþgfÿiþmýpþtÿx{~</w:t>
      </w:r>
    </w:p>
    <w:p>
      <w:r>
        <w:t>#+27~;|={?yAwBuBtDsDuDxE{H~KOTX]`~eyjtkslslumwmxp|u~z~|yupkmqv|}xrnjji~hgd</w:t>
      </w:r>
    </w:p>
    <w:p>
      <w:r>
        <w:t>`^[XUPKGD</w:t>
      </w:r>
    </w:p>
    <w:p>
      <w:r>
        <w:t>B?&lt;6/)" ÿ</w:t>
      </w:r>
    </w:p>
    <w:p>
      <w:r>
        <w:t>ؤ  }tlc`]XTO JاK£S§Zث_¥c¤n¤x¤}¤£ا   579:&lt;@DF</w:t>
      </w:r>
    </w:p>
    <w:p>
      <w:r>
        <w:t>H</w:t>
      </w:r>
    </w:p>
    <w:p>
      <w:r>
        <w:t>JKMMHD?;85زڙررڙژس~ض~ع~قگوی÷ڻلقضز{xurps"w |~{{wussاt¥vچyا|yu{s}rr</w:t>
      </w:r>
    </w:p>
    <w:p>
      <w:r>
        <w:t>suyyy~wyu1x3t6p9m=j@iCjElGoFqDsAt&gt;u8w1xolifcf!i#d&amp;`,c2f1h0j-p'n!k!insqon</w:t>
      </w:r>
    </w:p>
    <w:p>
      <w:r>
        <w:t>hcdhd`%c+g(l%qnkkosqnZgZe[d]``\f_kbjdjeghdk_jZg&lt;`&gt;^A]G[LXKVJUDT?U&gt;S?Q@NCJJJPLROSRQUOYM]J_Da&gt;b=a&lt;`J[MUQPVS[WY\V`P^J[X[YWYTYPXMUCV=X8Y8[&lt;]A]E^J^O]S[XY\Y\X[dSfNjIkIpLtOwKzGJNS~WxUsRnYiVdSUP</w:t>
      </w:r>
    </w:p>
    <w:p>
      <w:r>
        <w:t>LIE"A)&gt;*&gt;*&gt;$HLPSWVUoTqOuK}H</w:t>
      </w:r>
    </w:p>
    <w:p>
      <w:r>
        <w:t>D@&lt;=&gt;CGOpUoUoTCSHQMNPLQIKHFIEIDIFDI?N?S?V@XBWEVITLROPQMSKTHUGUEUDUCS±PصK¶GعFفFمIÂLÀQگV¶S±PÜPÜMÞKشGقDه@ý&lt;þ&lt;þ=ئCهHÜSÛTÚTÛRÜP}UOKGD@¤&lt;¥&lt;¥=£@اCFHNT~U}U</w:t>
      </w:r>
    </w:p>
    <w:p>
      <w:r>
        <w:t>R QNIHGHHB=&gt;&gt;?!A EIMOQRS</w:t>
      </w:r>
    </w:p>
    <w:p>
      <w:r>
        <w:t>RzP{N~MKHF{F{D|B~&gt;:;;;&lt;=&gt;BFIL</w:t>
      </w:r>
    </w:p>
    <w:p>
      <w:r>
        <w:t>OP~QzRzPzP|O~NLIHGG|H{G{E}A=&lt;=&gt;@DGJMOQQ{RzPQKGC'@.&lt;69797:4&gt;0C$INPQQQ</w:t>
      </w:r>
    </w:p>
    <w:p>
      <w:r>
        <w:t>Q MIGDA'=/:090:-?)DK Q Q</w:t>
      </w:r>
    </w:p>
    <w:p>
      <w:r>
        <w:t>QOLIECCDH K¢L¤LثJثHثF¥CثA§@چA©C©FخHڈJ®J°IزF®C®@°=ش?شBصEصHشK±N®OخO©OچNثP£R QO:O;K&gt;G?FGCO?W;_8`8\&gt;XBJH&lt;N;O:OKMLJMHNFODPCRBWAZ@e;o6p7p8m&lt;iA\FPLNMKMKMغLغLلIÃFÂDÀCقBµCµCع&gt;ک9ن9Ã9Ç;Ê=ÊAÈDÆGÄIÂKنMگNغMغLصMطGفCئ=</w:t>
        <w:tab/>
        <w:t>6</w:t>
      </w:r>
    </w:p>
    <w:p>
      <w:r>
        <w:t>6 6 8@هGضNصMصM!M#G'CF4G5G5D:A&gt;9B1F*I"M!M!M.J1E5@;=A;J&lt;T;X9\7_5c2c2c3b6`8^;[=U@NCDB:C4F/K.K.JPISEV@e:s4t4s5n&gt;_DQJPJPIIIEB@@@@;</w:t>
      </w:r>
    </w:p>
    <w:p>
      <w:r>
        <w:t>7666669;=?AEGI</w:t>
      </w:r>
    </w:p>
    <w:p>
      <w:r>
        <w:t>JJII FاB§&gt;®;Ã0Å0Æ0Æ1Ã6م:¶&gt;®BثFJI&lt;:977خ1ع+غ,غ,µ1±6¤&lt;AC@&lt;--aئÿþÿgئÿ¤þÿئoئÿرþÿþoئÿ5مþÿثsئÿعÎþÿhlئÿ Ùþÿ¶~~</w:t>
      </w:r>
    </w:p>
    <w:p>
      <w:r>
        <w:t>.ÿÿÿÿ~rÎ~f'~`+ ~~~~~</w:t>
      </w:r>
    </w:p>
    <w:p>
      <w:r>
        <w:t>.ÿÿÿÿ~À~Ø ~`+ ~~~~~</w:t>
      </w:r>
    </w:p>
    <w:p>
      <w:r>
        <w:t>ÿÿÿÿ*40%گ4/دl</w:t>
        <w:tab/>
        <w:t>X</w:t>
      </w:r>
    </w:p>
    <w:p>
      <w:r>
        <w:t>@</w:t>
        <w:tab/>
        <w:t>چ     Î[ ؤ-</w:t>
        <w:tab/>
        <w:t xml:space="preserve">ےÿÿÿ"-چ8  X"Èگرچ¥ا £¥§چ!چ&amp;¥(¢)¢)¤)§)©'د&amp;®$±"صضضضµنÉÉÈ/ص0ز2ڈ3خ5چ:د?®=ص9غ4¶/ص </w:t>
        <w:tab/>
        <w:t>~zupi b\VVT ROJFA&lt;</w:t>
        <w:tab/>
        <w:t>85322 3&amp;5+8/:/&lt;.=*&lt;';!:::=&gt; @ ACFHI K$K'K=F&gt;G&gt;J&lt;M:O7Q0S(U!X[_ch m</w:t>
        <w:tab/>
        <w:t>u</w:t>
      </w:r>
    </w:p>
    <w:p>
      <w:r>
        <w:t>|</w:t>
      </w:r>
    </w:p>
    <w:p>
      <w:r>
        <w:t>$+9GNVVUMD?:3,&amp;$!</w:t>
      </w:r>
    </w:p>
    <w:p>
      <w:r>
        <w:t>|yvpj$d(^)^)^0f5o6w4~20-</w:t>
      </w:r>
    </w:p>
    <w:p>
      <w:r>
        <w:t>*&amp;</w:t>
      </w:r>
    </w:p>
    <w:p>
      <w:r>
        <w:t>$(w(u's&amp;u$w"xxxw!q&amp;k,q0x.y,y*y(w+</w:t>
      </w:r>
    </w:p>
    <w:p>
      <w:r>
        <w:t>!#%''</w:t>
      </w:r>
    </w:p>
    <w:p>
      <w:r>
        <w:t>()</w:t>
        <w:tab/>
        <w:t>*</w:t>
      </w:r>
    </w:p>
    <w:p>
      <w:r>
        <w:t>(&amp;$!!'-,+</w:t>
        <w:tab/>
        <w:t>ے"-ؤÿÿÿ-ل5م2م0م-ل-گ,گ,~ه~pظ~غ~_InPage Arabic DocumentÅÅ نص@dFF</w:t>
      </w:r>
    </w:p>
    <w:p>
      <w:r>
        <w:t>ضےÀ]ضÿ?</w:t>
      </w:r>
    </w:p>
    <w:p>
      <w:r>
        <w:t>ض !Ð"#ض$%ضB</w:t>
      </w:r>
    </w:p>
    <w:p>
      <w:r>
        <w:t>@ÿÿ?QÇÃےdJ,ÿ?¤)*C±@</w:t>
        <w:tab/>
        <w:t>@</w:t>
      </w:r>
    </w:p>
    <w:p>
      <w:r>
        <w:t>@ @ ضÀ]~~Ð~~~~~~~ ~Ð~ ~Ð~~~~AؤÿJ,ÿ?¤)*C±@</w:t>
        <w:tab/>
        <w:t>@</w:t>
      </w:r>
    </w:p>
    <w:p>
      <w:r>
        <w:t>@ @ ضÀ]~~Ð~~~~~~~ ~Ð~ ~Ð~~~~Aؤÿرڙز@سشNormalص*Noori Nastaliqÿÿÿÿÿÿÿÿÿÿÿÿÿÿÿÿÿ_NewKatib1ÿÿÿÿÿÿÿÿÿÿÿÿÿÿÿÿصswad2aracterÿÿÿÿÿÿÿÿÿÿ_ArialÿÿÿÿÿÿÿÿÿÿÿÿÿÿÿÿÿÿÿÿÿÿÿÿÿÿSimplified ArabicÿÿÿÿÿÿÿÿÿÿÿÿشSA Bhutto01ÿÿÿÿÿÿÿÿÿÿصrad Arabic Boldÿÿÿÿÿÿÿÿÿÿÿÿÿÿÿ_ecoType Naskh Extensionsÿÿÿÿÿÿصmtiazto01|صecoType Naskh Specialÿÿÿصimplified Arabic Backslanted~شyazshahÿÿÿÿÿ&amp;ی صudir MT~ؤÿÿÿÿÿÿÿÿÿÿصecoType Naskh ExtensionsرÞء ژسصDecoType Naskh Swashes     ص4444Âر ÚزÑÇژ __ 3Âر ÚزÑÇژ __ 3ÛÏ ÓزÚ Çررس __ 28ÛÏ ÓزÚ Çررس __ 28ÛÏ ÓزÚ Çررس __ 28ÛÏ ÓزÚ Çررس __ 28ÛÏ ÓزÚ Çررس __ 28ÛÏ ÓزÚ Çررس __ 28ÛÏ ÓزÚ Çررس __ 28ÛÏ ÓزÚ Çررس __ 28ÛÏ ÓزÚ Çررس __ 28ÇرÞهÌÑÕز __ 66ÇرÞهÌÑÕز __ 66ÇرÞهÌÑÕز __ 66ÇرÞهÌÑÕز __ 66ÇرÞهÌÑÕز __ 66ÇرÞهÌÑÕز __ 66ÇرÞهÌÑÕز __ 66ÇرÞهÌÑÕز __ 66ÇرÞهÌÑÕز __ 66£(1) سÕ ÏÑÇفر ÇÓÞهÝسÇز (ÓشÇر) ژس ÂسÕ ÞےÑ ژÇÞےÓژÏÕÏÈÕ% Ìءش ÇÙسÇÑ ÂسÕ. ÕÚژÕ زÛفÏ ژÞءÕ + ÍÇژ سÕ ÞےÜÌنË ژÇسÕ Þهس Þهش Çسش ßز Ìنش ßÕش ÂسÕ, ÞےÑ ÞےÇË ÓÊشÑژ + ÍÕ Çژ ÊÇرسس ÞهÕ ÌےÞهÇ× ÉÕË ÂسÕ Þهس Ç[ ÞهÚÇرÕ÷ ÌءÕ ÌرÇر ßÕر ÔÕ{ ÍÕ ÞےÇË ÞهÕ ÌÑÇز ßÑË Ìءش ÌءÕßش ÝÚر ÞهشسÇژ ÍÇژ شÇÛÚ ÞگÕش ÂسÕ, Óش Ç[ ÍÕ ژÇÞےÓژÏ ÂسÕ. ÌءÕÞهشËÕß ÌÖشÑ + Ìءژ Çژ ÔÕ{ ÍÕ ژس ÚÛÕÏÕ ÌءÕ رÌÇÙ ÍÇژ ÌÑÇز ÓزÌءسÕش سش } ژس ÔÑÚÕ ØشÑ ÌÑÇز ÛÑÇÑ Éژش سش, ÞےÑ ÑÊش ÞےژسژÌءش ÞےÇË ÞهÕ Çژ ÌءÕ ÇÓÞهÚزÇر ÍÕ ÌÑÇز ßÕش سش, ÞےÑ ÌءÕÞءهژ Þهس ÞےÇË ÓÊشÑژ + ÌءÕ ÌÕÞمÕÞه سß ÚÇز زÇËسش% ÌءÕ ژÇسÕ ÞےÑ Ç[ ÌءÕ ÑÓشر ÌءÕ ÂسÕ } ÞےÇË ÓÊشÑژ + Ìءش ßژسژ ÔÕ{ ÍÕ ÞےژسژÌءÕ زÞگÇژ ÌÑÇز ßÑË ÓÇژ سÕ ÌءنØÑش ÞےÕÏÇ ÞگÕ ÓÈسÕش ÞگÕ Þهس ÇزÞه Þءس Çژ ÔÕ{ ÍÕ ÌÑÇز ÕÇ ÈسÞل ءم ÈسÞل زßÑشس ÓزÌءسË رÊÕ, ÞهژسژßÑÕ Ç[ ÞهÚÇرÕ÷ ÞےÇË ÓÊشÑژ + ÌءÕ Çژ ÝÚر ÞهÕ Þےßغ ßÞءهÕ } ÍÕژ Çژ ÞهÌÑÕز (ÌÑÇز ßÑË) ÍÇژ ÑßÌءË Ìءش Ìßز Éژش. Çژ زÇژ ÇسÇ ÊÇرسس شÇÖÌ (ÌےÞلÕ) ÞگÕ شÌءوÕ ÞگÕ Þهس ÑÓشر Ç[ + ÍÕ Þءس ÞےژسژÌءش ÞےÇË ßژسژ ÔÕ{ ÍÕ ÌرÇر ÕÇ ÌÑÇز ßÑË Ìءش ÇÌءنÞهÕÇÑ ژس سش.ز(2) Çژ زÇژ زÚرشز ÞگÕش Þهس ÌÖشÑ ÇßÑز + Ìءژ ÞهÌÑÕز Ìءش Çسش ÝÚر ÞےÇË ÞےژسژÌءÕ ßژسژ ÌءنشÇسÔ ÌءÕ ßÑÕ ژس ßÕش سش, ÞےÑ ÓژÏژ ÒÇرژ سÕ ÈسÑÕش سش Þهس ژÞءÕ ÓÊشÑÇ ÇÞءهÕژ ßژ } ÞےÇË ÓÊشÑژ + زÌÖ Çژسژ ÍÕ ÌءنشÔ ßÑË رÇ{ سß ÌرÇر ÔÕ{ ÞےژسژÌءÕ رÇ{ ÌÑÇز ßÞءهÕ سÞءهÕ. ÞهÌÑÕز ÌءÕ سژ ÝÚر ÞهÕ ÞلشßË ÓÇژ ÈÉ Çژ ÌءÕ سژ ÓÞءÞء Ìءش ÞءÕÇژ Þءس ÌءنÇف ØشÑ ÞهÕ ßÑË زÇژ فÇÝ زÚرشز ÞگÞءهÕ Þگش Þهس ßرÇز Ìءش زÛفÏ فÑÝ ÌÖشÑ + ÍÕ ÞءهÕ ÌرÇر ÍÕ ÌÑÇز ßÑË ÞهÕ ÞلشßË ژس سش ÞےÑ ÈÉشÈÉ ÞءÕÞءÕژ ÓÊشÑÕژ ÍÕ Þءس Çژ ÊÇرسس ÞهÕ ÞهژÞءÕسس ßÑËÕ سÞءهÕ Þهس Çژسژ ژÞءÕ ÇßÑز+ Ìءشژ ÈسÑ شÇÑÕشژ سÞءهË ÌءÕ ÌÕÞمÕÞه ÓÇژ ÓژÏژ ژÇÒß ÐزÕشÇÑÕژ Ìءش ÇÌÓÇÓ ژس ßÕش } ÌÖشÑ ÇßÑز + Ìءژ ÍÇژ سß Çسغش ßز ßÑÇÕش, Ìءژسژ ÓÇژ سß ÌرÇر ÔÕ{ ÌءÕ ÌÑÇز سÌءË Ìءش ÌءنØÑش ÞےÕÏÇ ÞگÕ ÓÈسÕش ÞگÕ.ÂÌءÕÞهشËÕß ÛÑÂژ ءم Çسش ژس ÞوÄÇÕش شÕش ÂسÕ Þهس ÇسÇ ÔÕ{ ÌنÇ سÞءهÕ, Ìءژسژ ÍÕ ÌÖشÑ ÇßÑز + Ìءژ ÞےژسژÌءÕ زÞگÇژ ÌÑÇز ßÕش سش ÞےÑ زÚÞهÞءÑ ÑشÇÕÞهژ زÇژ زÚرشز ÞگÞءهÕ Þگش Þهس (Çسش زÇÍÕ% ÌءÕ ÞهÌÑÕز Ìءش شÇÛÚش سش). Þهژسژ Ìءش ÌءنرÇفش سÕ ÂسÕ Þهس ÑÓشر Ç[ + ÈسËش ßÑÕ سÑ ÑشÒ ÚفÑ ژزÇÒ ÍÇژ Þےش{ ÓÞنژÕ ÈسÑ شÇÑÕژ شÞلÇژ ÌےßÑ سËژÏÇ سÞءهÇ. سß زشÛÚÕ ÞهÕ ÇÞءهÕژ ÞگÕش Ìءش ÞےÇË ÓÊشÑÇ +, ÌÖÑÞه ÒÕژÞء ÑÖس ÞءژÞه ÌءÌÔ شÞل شÌءوÕ شÄÕß ÏÕÑ ÞهÇÞءهÕژ شÕسË رÊÇ, Ìنش Ìءش Çژ شÞل ßÞگÇژ زÇÍÕ ÂÕر سÞءهÕ } ÌÖشÑ ÇßÑز + Ìءژ ÍÕ زÞءگÇË ÒÕÇÏس شËژÏش سش, ÞهژسژßÑÕ ÞےÇË ÓÊشÑÇ + Çژ شÞل زÇÍÕ% Ìءش ÔÑÞءÞه ژشÔ ÝÑزÇÞءهÕژÏÇ سÞءهÇ. Çژ ÞهÕ ßÌءسس ÞوÕژ ÒÇرژ ÍÕ ÑÕÓ ÂÞءهÕ } Çژسژ ÞوÄÕ ßÑÕ ÞےÇË + ÍÕ Çژ زÇÍÕ% ÍÇژ ÇسغÕ ژÝÑÞه ÉÕÇÑÕ Ìءش ÞےÇË + Çژ ÍÕ ÇÓÞهÚزÇر ژس ßÑË Ìءش شÚÏش ßÕش.(3) ÕÚژÕ ÞهشسÇژ Ìءش Çسش ÌÑÇز ßÑË شÇÑش ßز ÌءÞهÕشËÕß ÞهشسÇژÌءÕ Çسز ÞهÑÕژ Ðزس ÏÇÑÇژس زژفÞء ÌءÕ رÌÇÙ ÍÇژ زژÇÓÞء ژس سش, ÞےÑ سÕ ßش ÈژÇسس Þءس ژس سش, Ìءش Çژ ÞهÕ Þےßغ ßÞءهÕ شÌءوÕ, ÞهژسژßÑÕ Ç[ ÞهÚÇرÕ÷ فÑÝ ÞلشßÕ ßÑÕ Çژ ÌءÕ ÇفرÇÌ ßÑË ÞهÕ ßÝÇÕÞه ßÞءهÕ } ÞےÇË ÓÊشÑژ + ÌءÕ رÚءنÒÔ ÍÕ زÚÇÝ ßÑÕ ÌنÉÕش.ÿ(4) زØرÞء سÕ ÂسÕ Þهس ßÝÇÑش (ÌےÞلÕ) ÉÕÞءهÕ, ÛÓزژ ÌءÕ ÞےÇÞءژÏÕ% زÇژ ژßÑË Ìءش ÌءÕßش ØÑÕÛش Ç[ ÞهÚÇرÕ÷ ÓشÑسه ÇرزÇÞءهÏس ÂÕÞه 89 ءم زÛÑÑ ßÑÕ ÌنÉÕش ÂسÕ, Þهژسژ زØÇÞءÛ Úزر ßÑÕ ÞهشسÇژ Çژ ÚسÏ ÍÕ ÞلشغÕ ÌنÉÕش, ÌءÕßش ÞهشسÇژ سß ÌرÇر ÔÕ{ ÍÕ ÞےÇË ÞهÕ ÌÑÇز ßÑË رÇ{ ßÕش ÂسÕ.[(5) ÕÚژÕ Ç[, ÞهشسÇژ Ìءش ÓÇÞءهÕژ } ÞهشسÇژ ÌءÕ زÚÇزرژ Ìءش شÇرÕ ÂسÕ } Çسش شÄÕß ÞءسÞهÑ ÌوÇËÕ Þگش Þهس ÞهشسÇژ ÌءÕ ÞنرÇÞءهÕ ßسغÕ ÔÕ{ ءم ÂسÕ } ÌءÕßÕ Ìßز Þءس سژ ÉژÇ Âسژ, ÓÕ ÓÑÇÓÑ ÌßزÞه ÌءÕ ÞءژÕÇÏ ÞهÕ ÉژÇ Âسژ. ÞےسÑÕژ ÊÇرسس ÇÑÔÇÏ ÝÑزÇÞءهË Ìءش زØرÞء سÕ ÂسÕ Þهس Ç[ ÌءÕ زÛÑÑ ßÕر ØÑÕÛژ ءم ÆÕÑÆÇÑ ßÑË Ìءش ÇÌءنÞهÕÇÑ ÞهشسÇژ زÇژ ßژسژ ÍÕ ÌÇفر ژÇسÕ. ÞهشسÇژ ÌءÕ رÇ{ ÌÛ سÕ ÂسÕ Þهس ÞےژسژÌءÇ زÚÇزرÇ Çژ ÌءÕ ÌشÇرÕ ßÑÕ ÞءÓ ÓژÏÓ ÇØÇÚÞه ßژÏÇ Ñسش. ÞوÕ ÊÇرسس ÇÑÔÇÏ ÝÑزÇÞءهÕ سÕ% ÌÛÕÛÞه Ðسژ ژÔÕژ ßÑÇÞءهÕ شÞءهÕ Þهس Ç[ ÞهÚÇرÕ÷ ÌءÕßÕ ØÑÕÛÇ } ÛÇژشژ زÛÑÑ ßÕÇ Âسژ, ÓÕ ÓÞن Úرز } ÌßزÞه ÞهÕ ÞوÄر Âسژ. Ìءژسژ ÔÕ{ ÍÕ ÌرÇر ßÕش شÕش ÂسÕ, Óش Úرز } ÌßزÞه ÌءÕ ßÑÕ ßÕش شÕش ÂسÕ } Ìءژسژ ÍÕ ÌÑÇز ÛÑÇÑ Éژش ÇÞگÓ, Þهژسژ ÍÕ Þءس Úرز } ÌßزÞه ÌءÕ ßÑÕ ÌÑÇز ÛÑÇÑ Éژش ÇÞگÓ. ÞهژسژßÑÕ ÌءÕßÕ زÇËسش Ç[ ÞهÕ ÇÕزÇژ ÑÍژ ÞگÇ Þهژ ÍÕ ÇسÇ ÈوÇرسس ÓزÌءسË ÈسÑÌءÕ Þهس ÇÓÇژ ÌءÕ ÞنرÇÞءهÕ Çژ ءم ÂسÕ Þهس ÇÓÇژ ÓژÏÓ Éژر Ìßزژ ÌءÕ ÞهÇÞءÚÏÇÑÕ ßÑÕشژ.ک(6) ßژسژ Þءس ÑشÇÕÞه زÇژ فÌÕÌ ØشÑ ÇسÇ ÌےÞلÕ ÌوÇË ژس ÞگÕ ÞگÞءهÕ Þهس ÇسÇ ßسغÕ ÊÇرسس سÞءهÕ, ÌءÕßÇ ÌÖشÑ ÇßÑز + Ìءژ ÞےژسژÌءÕ سß ÈسÑ شÇÑÕ% ÓÇژ ÊÌءسس ءم ÌےÞءهÕ سÞءهÕ } Çژ ÈسÑ شÇÑÕ% سß ÞوÕ ÈسÑ شÇÑÕ% ÓÇژ ÇسÇ ÊÇرسس ßÑÕ ÌنÉÕ, ÞےÑ ÇÓÇژ ÌءÕ ÌءنÕÇر ءم Çشر Þهس Çژ Ìءش ÍشÞلË فÌÕÌ ژÇسÕ, ÞوÕش Þهس Ìءژسژ زÛفÏ رÇ{ سÕ% ÂÕÞه رÞگÕ ÂسÕ, Çژ ÌءÕ رÌÇÙ ÓÇژ Çژ ÌءÕ ßÇ ÇسزÕÞه Þءس ژس ÂسÕ, ژس Þهس Ç[ ÞهÚÇرÕ÷ ÞےÇË Çژ ÍÕ ÞءÕÇژ ßÑÕ سÇ. Çفر ÚءنÑÖ ÌءژسژÌءÕ ßÑÕ سژ زÚÇزرÕ ÍÕ ÛÑÂژ زÌءÕÏ ءم ÞءÕÇژ ßÕش شÕش ÂسÕ, ÞءÕÞءÕژ ÓÊشÑÕژ زÇژ سß ÍÕ Çژ ÚءنرØÕ% ÞهÕ ÞلشßË ÂسÕ Þهس ÓژÏÓ شÉÕ زÑÞهÞءÕ شÇÑÕ زغÓ ÌءÕßÇ ÑÇÒ ÌءÕ ÊÇرسس ÍÕÓ ÌےÞءهÕ سÞءهÕ, Þهژسژ ÍÕ سژ ÑÇÒ ژس ÑÍÕش ÞےÑ Çژ ÍÕ ÙÇسÑ ßÑÕ ÌنÉÕش. (ÑÇÒ ÍشرË ÌءÕ Çژ زÚÇزرÕ ÍÕ) سÕ% ÇسزÕÞه Ìءژسژ ÓÞءÞء ÉژÕ شÞءهÕ ÂسÕ, Óش سÕ سش Þهس ÇسÇ ßژسژ زÚزشرÕ زغÓ ÌءÕ ÒÇر ژس سÞءهÕ ÞےÑ Çژ ÚÙÕز سÓÞهÕ% ÌءÕ ÒÇر سÞءهÕ, Ìءژسژ ÍÕ Ç[ ÞهÚÇرÕ÷ ژسÇÕÞه Çسز ÐزÕشÇÑÕ% ÌءÕ زژفÞء ÞهÕ زÛÑÑ ÝÑزÇÕش سش, Ìءژسژ ÍÕ سÑ شÛÞه ßÇÝÑژ, زÔÑßژ } زژÇÝÛژ ÓÇژ سß رÇÊÕÞهÕ ÌءسÇÏ Ìءش زÚÇزرش ÏÑÞےÜÕÔ سش, Ìءژسژ ÌءÕ ÇÊشÇËÕ% ءم ßÝÑ ÌءÕ ÌءÇ{ ÞهÕ ÇÓرÇزÕ ژÙÇز ÞءÑÞےÇ ßÑË رÇ{ سß ÒÞءÑÏÓÞه ÌءÏشÌءسÏ ÞگÕ ÑسÕ سÞءهÕ. ÇسغÕ سÓÞهÕ% ÌءÕ ÈسÑ ءم ÞءÕÔزÇÑ ÇسغÕشژ ÊÇرسÕشژ ÞگÕ ÓÈسÕشژ ÞگÕ, ÌءÕßÕ ÑÇÒ ژس Ñسژ سÇ } شÛÞه ÍÇژ ÇÊÕ ÙÇسÑ ÞگÕ شÌءوژ سÇ Þهس Çژ ÚÙÕز ßز ÍÕ ژÛفÇژ ÞےسÌےÕ شÌءوÕ سÇ, ÌءÕßش ÇسÇ سÓÞهÕ ÇژÌءÇز ÉÕÞءهÕ ÑسÕ سÞءهÕ. ÞهژسژßÑÕ ÌءÉسژ Çژ ÈسÑ ÌءÕ سß ÞءÕÞءÕ% ÍÇژ ÞےسÑÕشژ ÞنÕÑش ÇسÇ ßزÒشÑÕ ÙÇسÑ ÞگÕ Þهس Çژ ÞهÕ سßÏز ÞلشßÕش شÕش } رß ءم ژس ÞےÑ ÛÑÂژ زÌءÕÏ ءم ÍرÕش ÍرÇÕش ÞلشßÕش شÕش Þهس ÌءÕÞءهژ ژس ÑÊش ÌÑزژ ÓÊشÑژ ÍÕ ÞےÑ زÓرز زÚÇÔÑÕ ÌءÕ ÓÞنژÕ ÐزÕشÇÑ ÝÑÏژ ÌءÕ ÒÇرژ ÍÕ ÑÇÒژ ÌءÕ ÌÝÇÙÞه ßÑË ÌءÕ ÞهÑÞءÜÕÞه ÉژÕ شÌءوÕ.(7) Çفر ءم رÝÙ Âسژ: ÝÛÏ فÚءنÞه ÛرشÞءßزÇ.  فÚءنش ÚÑÞءÕ ÒÞءÇژ ءم زغÕ شÌءوË } ÉژÈش ÞگÕË ÌءÕ زÚژÕ÷ ءم ÊÇرسÇÕش شÌءوÕ Þگش. ÔÇسس شرÕ Ç[ فÇÌÞء Çژ ÝÛÑÕ Ìءش ÞهÑÌءزش ßÕش ÂسÕ, "سÑ ÂÞءهÕژس ÍÌء ÔÏس ÇÓÞه Ïر ÔزÇ" } ÔÇسس ÑÝÕÚ ÇرÏÕژ فÇÌÞء Ìءش ÞهÑÌءزش ÂسÕ, "ÉژÈÕشژ ÞگÕ شÕشژ Âسژ ÏرÕشژ ÞهشسÇژ Ìءشژ."(8) Çفر رÝÙ Âسژ: شÇژ ÞهÙÇسÑÇ ÚرÕÜ*. ÞهÙÇسÑ ÌءÕ زÚژÕ÷ ÂسÕ, ßژسژ ÌءÕ زÛÇÞءرÕ ءم سß ÞوÞءهÕ ÓÇژ ÓسßÇÑ ßÑË ÕÇ ßژسژ ÌءÕ ÌءنرÇÝ ÇÕßش ßÑË.ÂÕÞه Ìءش ÌءنØÇÞء ÌےÞلÕ% ØÑÌ Þوژ ÚشÑÞهژ ÉÇژسژ ÂسÕ } ÇÊ Þےش{ ÌءÕ Ìءزرژ زÇژ زÚرشز ÞگÞءهÕ Þگش Þهس سÕ ÚشÑÞهشژ ÑÓشر Ç[ + Ìءژ ÌءÕ ÞءÕÞءÕژ ÓÊشÑÕژ زÇژ Âسژ, ÌÖÑÞه ÚزÑ ÑÖس ÌءÕ ÑشÇÕÞه زØÇÞءÛ ÇسÕ ÚÇÞءهÔس ÑÖس } ÌÝفس ÑÖس سÕشژ } ÓÄÕ ÑÇس ÍÇژ سÞلÕ شÌءوË Ìءش زØرÞء سÕ ÂسÕ Þهس ÇسÕ ÞوÞءهÕ ÈسÑ شÇÑÕشژ ÌÖشÑ ÇßÑز + ÓÇژ ßÌءسس شÄÕß ÌءÑÞءهÞه ÓÇژ ÞےÕÔ ÇÌےË رÊÕشژ سÕشژ, Ìءژسژ ÍÕ Ç[ ÓÇÞءهÕژ% ÞےÓژÏ ژس ÝÑزÇÕش } Çژسژ ÍÕ ÞهژÞءÕسس ßÞءهÕ.ل(9) زØرÞء سÕ ÂسÕ ÑÓشر Ç[ + ÌءÕ زÛÇÞءرÕ  ءم ÞوÄÕ ßÑÕ ÞهشسÇژ ÞےژسژÌءش ÞءهÕ ژÛفÇژ ßژÏÕشژ, ÌنÇßÇË Ìءش ÌءژسژÌءش ÓÇÞءهÕژ Ç[ ÂسÕ } ÌءÞءÑÞءهÕر, ÝÑÔÞهÇ } ÓÞن ژÕß ÇÕزÇژ شÇÑÇ Ìءژسژ ÓÇژ ÈÉ Âسژ, ÞهژسژÌءÕ زÛÇÞءرÕ رÇ{ ÞوÄÕ ßÑÕ ßشÞءس ßÇزÕÇÞء ژÞگش ÞگÕ ÓÈسÕ.ض(10) Çژ زÇژ زÚرشز ÞگÕش Þهس ÛفشÑ فÑÝ ÌÖÑÞه ÚÇÞءهÔس ÑÖس } ÌÖÑÞه ÌÝفس ÑÖس Ìءش ÞءهÕ ژس سش, ÞےÑ ÞوÕشژ ÞءÕÞءÕشژ ÓÊشÑÕشژ Þءس ßÌءسس ژس ßÌءسس ÛفشÑ شÇÑ سÕشژ. ÇژسÕ% ßÑÕ Çژسژ ÞوژسÕ ÍÇژ Þےش{ سژ ÂÕÞه ءم ÞءÇÛÕ ÞوÕژ ÓÞنژÕ ÞءÕÞءÕژ ÍÕ Þءس ÞهژÞءÕسس ßÞءهÕ شÞءهÕ. ÌÏÕÞم زÇژ زÚرشز ÞگÞءهÕ Þگش Þهس Çژ ÒزÇژÕ ءم ÌÖشÑ ÇßÑز + Ìءژ ÈسÑ شÇÑÕژ ÍÇژ ÇÕÞهÑش ژÇÑÇÖ ÞگÕ شÕÇ سÞءهÇ Ìءش سß زسÕژÕ ÞهÇÞءهÕژ ÞےÇË ÓÈوشÑژ + Çژسژ ÓÇژ ÛØÚ ÞهÚرÛ ßÑÕ ÑÍÕش } فÌÇÞءس ÑÖس ءم Çسش زÔسشÑ ÞگÕ شÕش Þهس ÞےÇË ÓÈوشÑژ + Çژسژ ÍÕ ØرÇÛ ÉÞءهÕ ÌنÉÕ ÂسÕ.-ÌÏÕÞمژ ءم Çژ شÇÛÚÕ ÞءÇÞءÞه ÌءÕßÕ ÞهÝفÕر ÂÕÇ Âسژ, Çژسژ زÇژ ßÌءسس ÇژÏÇÒش ÞگÕ ÓÈسÕ Þگش Þهس Çژ شÛÞه ÑÓشر Ç[ + ÌءÕ ÌءنÇژÈÕ ÒژÏÈÕ% ءم ßسغÕشژ ÌÇرÞهشژ ÞےÕÏÇ ÞگÕ شÕشژ سÕشژ, Ìءژ ÌءÕ ßÑÕ Ç[ ÞهÚÇرÕ÷ زÏÇÌءنرÞه ßÑÕ ÞءÕÞءÕژ ÓÊشÑÕژ ÌءÕ ØÑÒ Úزر ÌءÕ ÇفرÇÌ ßÞءهÕ. سÕ ÞءÕÞءÕشژ ÓÊشÑÕشژ ÌءÕÞهشËÕß زÚÇÔÑÕ Ìءشژ ÞءسÞهÑÕژ ÚشÑÞهشژ سÕشژ, ÞےÑ ÞءسÑÌÇر سÕشژ Þهس ÇژÓÇژ } ÇژÓÇژÕÞه ÌءÕ ÞهÛÇÖÇÞءهژ ÍÇژ ÌءنÇرÕ ژس سÕشژ. ßÉسژ Çژسژ رÇ{ زÓرÓر ÞهژÈÕ% ÌءÕ ÒژÏÈÕ ÈÐÇÑË ÉÍÕش ÞگÕ شÕژÏش سش } ÇسÕ ÞءÕ فÞءÑ ÞگÕ ßÑÕ ÌÖشÑ ÇßÑز + Ìءژ ÍÇژ ÌءنÑÌے Ìءش زØÇرÞءش ßÑË رÊژÏÕشژ سÕشژ. Çژ ÞهÕ Ç[ ÞهÚÇرÕ÷ ÓشÑÞه ÇÌÒÇÞء Ìءشژ ÂÕÞهشژ 28 ÜÜ 29 ژÇÒر ßÑÕ ÍÕژ ÞهرÛÕژ ßÞءهÕ. (ÞهÝفÕر رÇ{ ÉÓش ÇرÇÌÒÇÞء ÌÇÔÕش 41). شÑÕ ßÉسژ ژÓشÇژÕ ÝØÑÞه ÌءÕ ßÑÕ Çژسژ ÍÇژ ÇسغÕشژ ÊÇرسÕشژ ÞگÕ شÕژÏÕشژ سÕشژ, ÌءÕßÕ ÚÇز ÇژÓÇژÕ ÒژÏÈÕ% ءم زÚزشر ÌءÕ ÌءنرÇÝ ژس سÕشژ, ÞےÑ Ìءژسژ ÈسÑ ءم سÞءهË Ìءش ÔÑÝ Ç[ ÞهÚÇرÕ÷ ÍÕژ ÚØÇ ßÕش سش, Þهژسژ ÌءÕ ÔÇژ } Çژ ÌءÕ ÚÙÕز ÐزÕشÇÑÕژ ÓÇژ ÇسÕ ÊÇرسÕشژ زØÇÞءÛÞه ژس ÑÍژÏÕشژ سÕشژ. Çژسژ ÊÇرسÕژ زÇژ ÌءÉسژ سÕ ÇژÏÕÔش ÞےÕÏÇ ÞگÕش Þهس ÑÓشر Ç[ + Ìءژ ÌءÕ ÌءنÇژÈÕ ÒژÏÈÕ% ءم ßÞگÕ ÞهرÌءنÕ ژس ÇÌےÕ شÌءوÕ } Çژ Ìءش ÇÞمÑ Çژ ÚÙÕز ßز ÞهÕ ژس ÞےشÕ ÌءÕßش Ç[ ÞهÚÇرÕ÷ ÌÖشÑ ÇßÑز + Ìءژ ÍÇژ شÞءگÕ ÑسÕش سش Þهس ÛÑÂژ زÌءÕÏ ءم سÕ% ÂÕÞه ژÇÒر ßÑÕ, Çژسژ ÌءÕ ÇفرÇÌ ßÞءهÕ شÞءهÕ. Çژ ÂÕÞه Ìءش ÞےسÑÕشژ ÞءهÕ ÝÛÑش Çسغش سش, Ìءش Çژ ÍÕ ÞوÄÕ ßÑÕ ÞءÕÞءÕژ ÓÊشÑÕژ Ìءشژ ÏرÕشژ ÉßÕ شÕشژ سشژÏÕشژ. Çژ ÍÇژ Þےش{ Þهس Çسش ززßژ ÞءهÕ ژس سش Ìءش ÞءÕÞءÕژ ÓÊشÑÕژ ÍÇژ شÑÕ ßÉسژ ßژسژ ÇسغÕ ÊÇرسس Ìءش ÙسشÑ ÞگÞءهÕ, Ìءژسژ ÞهÕ Ç[ ÞهÚÇرÕ÷ ÌءÕ ØÑÝÇژ Þےßغ ÌءÕ ژشÞءÞه ÇÌےÕ. ÇسشÞءهÕ ÓÞءÞء ÂسÕ Þهس ÛÑÂژ زÌءÕÏ ءم ÑÊش Þوس سژÄ ÇسغÇ زرژ ÞگÇ, ÌءÞهÕ Çژسژ ÓÊشÑÕژ ÚشÑÞهژ ÍÕ ÞهژÞءÕسس ßÞءهÕ شÕÞءهÕ ÂسÕ. سß ÓشÑسه ÇاÌÒÇÞء } ÞوÕش سÕ% ÓشÑÞه ÇرÞهÌÑÕز.د(11) زÓرز } زشزژ ÌءÇ رÝÙ ÌءÉسژ ÈÉ ÂژÏÇ شÕژÏÇ Âسژ Þهس زÓرز ÌءÕ زÚژÕ÷ ÚزرÕ ØÑÌ ÌءنÏÇÞءهÕ Ìßزژ ÞهÕ Úزر ßÑË شÇÑÕ ÌءÕ سشژÏÕ ÂسÕ } زشءهزژ زÇژ زÑÇÏ Çسش ÔÌءنف سشژÏش ÂسÕ ÌءÕßش ÓÌےÕ% Ïر ÓÇژ ÇÕزÇژ ÂËÕ. Óش ÞءسÞهÑÕژ زÓرزÇژ ÒÇرژ ÌءÕ ÞےسÑÕژ ÌءنفشفÕÞه سÕ% ÂسÕ Þهس Ç]سÕ ÓÌےÕ% Ïر ÓÇژ Ç[, ÓژÏÓ ÑÓشر } Çژ ÌءÕ ÏÕژ ÞهÕ ÇÕزÇژ ÑÍژÏÕشژ Âسژ } ÚزرÕ ØÑÌ ÓÇژ ÞےژسژÌءÕ ÇÌءنرÇÛ, ÚÇÏÞهژ, ÌءنفرÞهژ } شÑÞهÇ% ءم Ç[ ÌءÕ ÏÕژ ÌءÕ ÞهÇÞءÚÏÇÑÕ ßÑË شÇÑÕشژ سشژÏÕشژ Âسژ.(12) Çژ Ìءشژ Þوس زÚژÇÞءهشژ Âسژ } ÞوÞءهÕ سÞهÕ زÑÇÏ Âسژ. سß Ç[ } Çژ ÌءÕ ÑÓشر ÌءÕ ÝÑزÇژ ÌءÕ ÞهÇÞءÚÏÇÑÕ ßژÏغ } ÞوÕ ÞےژسژÌءÕ زغÓ ÌءÕ ÝÑزÇژÞءÑÏÇÑ.(13) ÞهÇÞءهÞء Ìءش رÝÙ ÌءÉسژ ÇژÓÇژ ÌءÕ ØشÑ ÞهÕ ÇÌےÕ Þهس Çژ ÌءÕ زÚژÕ÷ ÇسغÕ ÔÌءنف ÌءÕ ÞگÕژÏÕ ÂسÕ, ÌءÕßش سزÕÔس Ç[ ÍÇژ ÞےژسژÌءژ ÛفشÑژ ÌءÕ زÚÇÝÕ ÈسÑژÏش ÑسژÏش ÂسÕ. Ìءژسژ ÍÕ سÑ شÛÞه ÞےژسژÌءÕژ ßزÒشÑÕژ } ÌءنØÇÞءهژ Ìءش ÇÌÓÇÓ ÞگÕژÏش ÑسÕ } Çسش Çژسژ ÞهÕ ژÇÏز } ÔÑزÓÇÑ سÌءÕ.¶(14) سß ÚشÑÞه ÍÕ ÞءسÞهÑÕژ ÒÇر ÞءژÇÞءهË ءم Çژ ÊÇرسس Ìءش Þءس شÉش ÏÌءنر ÂسÕ. ÚÞءÇÏÞه ÈÐÇÑ سÞءهË ÌءÕ ÓÞءÞءÇژ ÇسÇ ÌÏشÏ Ç[ ÌءÕ ÞےÇÞءژÏÕ ßژÏÕ ÂسÕ, ÌÛ ÏÇÑژ ÌءÇ ÌÛ ÓÌءوÇËÕژÏÕ } ÇÏÇ ßژÏÕ ÂسÕ.!(15) Çفر ءم رÝÙ ÓÇÞءهÌÇÞه ÇÓÞهÚزÇر ÞگÕش ÂسÕ. ßÕÞهÑژ ÇفÌÇÞء ÓÊشÑژ } ÈسËژ ÞهÇÞءÚÕژ ÌÖÑÇÞه Çژ ÌءÕ زÚژÕ÷ فÇÞءهزÇÞه ÞءÕÇژ ßÞءهÕ ÂسÕ. ÑشÒÕ ÌءÕ رÇ{ ÓÕÇÌÞه (ÓÕÑ } ÓÝÑ) Ìءش رÝÙ Ìءژسژ زژÇÓÞءÞه ÓÇژ ÇÓÞهÚزÇر ßÕش شÕش ÂسÕ, ÓÇ سÕ% ÂسÕ Þهس ÞےÑÇËÕ ÒزÇژÕ ءم ÓÕÇÌÞه ÈسËش ßÑÕ ÑÇسÞء } ÏÑشÕÔ زÇËسش ßژÏÇ سÞءهÇ } ÓÇËژ ÈÉ ßش ÓÇزÇژ ÕÇ ÞمزÑ ژس سشژÏش سش. ÈسËش ßÑÕ ÍÕژ Çژ شÛÞه ÞهÇÞءهÕژ ÞءÍÕش ÑسËش ÞےشژÏش سش, ÌءÕÓÞهÇÞءهÕژ ßÞگÇژ ßÌءسس ÍÇÄÕ رÇ{ ژس زرÕ. Çژ رÌÇÙ ÓÇژ ÑشÒش Þءس سß ÏÑشÕÔÕ ÞءهÕ ÂسÕ, Ìءش ÌءÕÓÞهÇÞءهÕژ ÇÝØÇÑ Ìءش شÛÞه ژس ÇÌےÕ ÞهÕÓÞهÇÞءهÕژ ÑشÒÕ ÏÇÑ Þءس ÞءÍÕش ÑسژÏش ÂسÕ.قژÞءÕ ÓÇÞءهÕژ% + Ìءژ ÌءÕ ÈسÑ شÇÑÕژ ÍÕ ÌءنØÇÞء ßÑÕ Ç[ ÞهÚÇرÕ÷ Ìءش سÕ ÝÑزÇÞءهË Þهس ÌءÕßÉسژ ژÞءÕ + ÞهشسÇژ ÍÕ ØرÇÛ ÉÕژ Þهس Ç[ ÞهÚÇرÕ÷ ÞهشسÇژ ÌءÕ ÞءÏرÕ ءم ÍÕژ ÇسغÕشژ ÒÇرشژ ÚØÇ ßژÏش, Ìءژ ءم سÕ } سÕ ÈË سشژÏÇ. Çژ Ìءش زØرÞء سÕ ژس ÂسÕ Þهس ÞءÕÞءÕژ ÓÊشÑÕژ ءم ÇسÕ ÈË ژس سÞءهÇ. ÞےÑ Çژ Ìءش زØرÞء سÕ ÂسÕ Þهس ÞهشسÇژ ÌءÕ ÚءنرØ ÑشÔ ÌءÕ ßÑÕ ژÞءÕ ßÑÕز + Ìءژ ÍÕ ÞهßرÕÝ ÞگÕ ÑسÕ ÂسÕ, Þهژسژ ÍÕ ÌنÉÕ ÉÕش } Çژ ÌءÕ ÞءÌءÇ{ ÞےژسژÌءÕ ÓÌوÕ ÞهشÌءسس Çژ ßشÔÔ ءم رÊÇÕش Þهس ÞهشسÇژ ءم ÇسÕ ÇÚرÕ÷ ÏÑÌءÕ Ìءشژ ÞےÇßÕÒس فÝÞهشژ ÞےÕÏÇ ÞگÕژ.Ê(16) سÕ% ÂÕÞه ÞوÄÇÞءهÕ ÞگÕ Þهس سß ÔÌءنف ÌءÕ ÐزÕشÇÑÕ, ÓژÏÓ ÞےژسژÌءÕ ÐÇÞه ÍÕ ÞءهÕ ÌءنÏÇ ÌءÕ ÚÐÇÞء ÍÇژ ÞءÌےÇÞءهË رÇ{ ßشÔÔ ÞهÇÞءهÕژ زÌÏشÏ ژس ÂسÕ, ÞےÑ Çژ Ìءش ßز سÕ Þءس ÂسÕ Þهس ÝØÑÞه ÌءÕ ژÙÇز Ìءژسژ ÌءنÇژÏÇژ ÌءÕ ÇÊشÇËÕ Ìءش ÞءÇÑ Çژ ÞهÕ شÄش ÂسÕ, Þهژسژ ÍÕ Þءس سش ÞےژسژÌءÕ ØÇÛÞه } ÞهشÝÕÛ زØÇÞءÛ ÇسغÕ ÞهÚرÕز } ÞهÑÞءÕÞه ÉÞءهÕ, Ìءژسژ ÓÇژ ÇسÕ Ç[ ÌءÇ ÞےÓژÏ ßÕر ÇژÓÇژ ÞگÕژ } ÌءÕßÉسژ ÏشÒÌءن ÌءÕ شÇÞل ÞهÕ شÌءوÕ ÑسÕÇ Âسژ Þهس ÌءÕÞهÑش Þءس ÓژÏÓ شاÓ ءم سÌءÕ, ÍÕژ ÑشßË ÌءÕ ßشÔÔ ßÑÕ.©Ìءسژز Ìءش ÞوÇÑË ÞےÞگÑ سشژÏÇ, Çژ زÇژ زÑÇÏ ÈسËش ßÑÕ ÞےÞگÑ ÌءÇ ßشÞءهرÇ Âسژ. ÇÞءژ ÚÞءÇÓ ÑÖس, زÌءÇسÏ ÑÌس, ÇزÇز زÌزÏ ÇرÞءÇÛÑ ÑÖس } ÓÏÕ Ìےشژ ÞگÇ Þهس ÇسÕ ÈژÏÑÝ ÌءÇ ÞےÞگÑ سشژÏÇ.(17) ÕÚژÕ Çژسژ ÍÕ ÌءÕßÇ Þءس ÓÒÇ ßژسژ ÉشسÕ% ÞهÕ ÌءÇÑÕ ßÑË Ìءش Ìßز Éژش شÕژÏش, ÓÇ ÇژسÕ% Ìßز زØÇÞءÛ ÌءÇÑÕ ßژÏÇ } ÐÑش Þءس ßسر ژس ßژÏÇ.Ð(18) Çژسژ ÞوژسÕ ÂÕÞهژ ÌءÕ ÞءÕÇژ Ìءش ÇژÏÇÒ ÞےژسژÌءÕ ÇژÏÑ زÓرزÇژژ رÇ{ ÓÌءنÞه ÞهژÞءÕسس ÑÍÕ Þگش. ÞےسÑÕژ ÂÕÞه ءم زÓرزÇژژ ÍÕ ÌءنØÇÞء ßÑÕ ÝÑزÇÕش شÕش Þهس ÞےژسژÌءش ÞےÇË ÍÕ } ÞےژسژÌءÕ Çسر } ÚÕÇر ÍÕ Çژ ÌءنشÝژÇß ÚÐÇÞء ÍÇژ ÞءÌےÇÕش. ÞوÕ ÂÕÞه ءم ÝÑزÇÕش شÕش Þهس Ìءسژز ءم ÚÐÇÞء ÉÕژÏÕ شÛÞه, ßÇÝÑژ ÍÕ سÕ ÌےÕش شÕژÏش. Çژ زÇژ ÞےÇË سÕ ÞےÇË سÕ زÖزشژ ÙÇسÑ ÞگÞءهÕ Þگش Þهس زÓرزÇژژ ÍÕ ÇسغÕ ØÑÒ Úزر ÇÌءنÞهÕÇÑ ßÑË ÍÇژ ÞءÌےË ÈسÑÌءÕ, Ìءژسژ ÌءÕ ßÑÕ ÂÌءنÑÞه ءم Çژسژ Ìءش ÇژÌءÇز ßÇÝÑژ ÓÇژ ÈÉ ÞگÞءهÕ..(19) Çفر ءم ÞهشÞءÜ*ه ژفشÌÇ ÌءÇ رÝÙ ÇÓÞهÚزÇر ÞگÕÇ Âسژ. ÞهشÞءسس ÍÕ ژفشÌ ÌےشË Ìءش زØرÞء رÚءنÞه ÌءÕ ÇÚÞهÞءÇÑ ÓÇژ ÕÇ Þهس سÕ ÞگÕژÏش Þهس زÇËسش ÇسغÕ ÌءنÇرف ÞهشÞءسس ßÑÕ, Ìءژسژ ءم ÑÕÇ } زژÇÝÛÞه ÌءÕ زرÇشÞل ÞءÇرßر ژس سÌءÕ. ÕÇ سÕ Þهس زÇËسش ÞےÇË ÞےژسژÌءÕ ژÝÓ ÓÇژ ÌءنÕÑ ÌءنشÇسÕ ßÑÕ } ÈژÇسس ÍÇژ ÞهشÞءسس ßÑÕ, ÞےژسژÌءش ÞےÇË ÍÕ ÞءÑÕ ÇژÌءÇز ÍÇژ ÞءÌےÇÞءهÕ شÞءگÕ. ÕÇ سÕ Þهس ÈژÇسس ÌءÕ ßÑÕ ÓژÏÓ ÏÕژ ءم ÌءÕßش ÆÇÞل ÞےÞءهÌءÕ شÕش ÂسÕ, Þهژسژ ÌءÕ ÞهشÞءسس ÌءÕ شÓÕرÕ ÇفرÇÌ ßÑÕ شÞءگÕ ÕÇ سÕ Þهس ÞهشÞءسس ßÑÕ سش ÞےژسژÌءÕ ÒژÏÈÕ% ÍÕ ÇÕÞهÑش ÓژشÇÑÕ شÞءگÕ Ìءش ÞوÕژ رÇ{ Çسش ژفÕÌÞه Ìءش ÓÞءÞء ÞگÜÞءهÕ.þÑسÕش Çژ Ìءش ÔÑÚÕ زÝسشز Þهس ÑÓشر Ç[ + ÌءÕ ÝÑزÇژ زØÇÞءÛ ÓÌےÕ% ÞهشÞءس Ìءش زØرÞء سÕ ÂسÕ Þهس ÌءÉسژ ÞهشÍÇژ ßش ÈژÇسس ÞگÕ شÌءوÕ Þهس ÞےژسژÌءÕ ÈژÇسس ÞهÕ ÞےÔÕزÇژ ÞگÕ, Þےش{ ÔÑزژÏÈÕ% ÓÇژ Çژ ÞهÕ Ç[ ÞهÚÇرÕ÷ ÍÇژ زÚÇÝÕ ÈسÑ } ÂÞءهژÏس ßÉسژ Çسش ÝÚر ژس ßÑ. (ÇÞءژ ÇÞءÕ ÌÇÞهز)R(20) ÂÕÞه ÌءÇ رÝÙ ÚءنشÑ ÌءشÊÇ Âسژ. Çسش ژس ÝÑزÇÕش شÕش ÂسÕ Þهس ÞهشÞءسس ßÑÕ شÞءگش Þهس ÞهشسÇژ ÍÕ ÖÑشÑ زÚÇÝ ßÕش شÕژÏش, } ÖÑشÑ ÞءسÔÞه ءم ÏÇÌءنر ßÕÇ شÕژÏشا. ÞےÑ سÕ% ÇزÕÏ ÉÕÇÑÕ شÕÞءهÕ ÂسÕ Þهس ÞهشسÇژ ÌءÕßÉسژ ÓÌےÕ% Ïر ÓÇژ ÞهشÞءس ßژÏشءه Þهس ÞگÕ ÓÈسÕ Þگش Þهس Ç[ ÞهشسÇژ ÓÇژ سÕ× زÚÇزرش ßÑÕ. Çژ ÌءÕ زÚژÕ÷ سÕ% ÂسÕ Þهس ÈژسÈÇÑ ÌءÕ ÞهشÞءسس ÛÞءشر ßÑË } ÍÕÓ ÓÒÇ ÉÕË ÞءÏÑÇژ ÞءسÔÞه ÚØÇ ßÑË Ç[ ÞهÕ شÇÌءÞء ژس ÂسÕ, ÞےÑ ÇسÇ ÓÑÇÓÑ ÓژÏÓ زسÑÞءÇژÕ } ÚژÇÕÞه ÞگÕژÏÕ Ìءش سش زÚÇÝ Þءس ßÑÕ } ÇژÚÇز Þءس ÉÞءهÕ. ÞوÇژسÕ ÍÕ ÍÇژÞءهÓ زÚÇÝÕ% ÌءÕ ÇزÕÏ Þهس ÖÑشÑ ÑÍË ÍÞےÕ ÞےÑ Çژ ÞنÑشÓÕ ÞهÕ ÈژÇسس ژس ßÑË ÈسÑÌءÕ Þهس ÞهشÞءس ÓÇژ زÚÇÝÕ زرÕ شÕژÏÕ.ے(21) ÕÚژÕ Çژسژ ÌءÕ ÌےÈءلژ Úزرژ Ìءش ÇÌءÑ ÖÇÞءهÚ ژس ßژÏش, ßÇÝÑژ } زژÇÝÛژ ÍÕ سÕ ÌےشË Ìءش زشÛÚش ژس ÉÕژÏش Þهس Çژسژ زÇËسژ ÌءنÏÇ ÞےÑÓÞهÕ Þءس ßÞءهÕ Þهس ßسغش فرش زرÕژ. ÌءنشÇÑÕ ÞءÇÚءنÕژ } ژÇÝÑزÇژژ ÌءÕ ÌفÕ ءم ÇÕژÏÕ } ÝÑزÇژÞءÑÏÇÑژ } شÝÇÏÇÑژ ÌءÕ ÌفÕ ءم ژس ÇÕژÏÕ.(22) سژ ÂÕÞه ÍÕ ÓشÑÞه ÌÏÕÏ ÌءÕ ÂÕÞهژ 12 ÜÜ 13 ÓÇژ زرÇÞءهÕ ÞےغسÕش شÌءوÕ Þهس سÕ% ÊÇرسس ÞےÄÑÕ ÞگÕ شÌءوÕ ÞگÕ Þهس ÇÕزÇژ شÇÑژ ÌءÕ ÇÊÕÇژ ژشÑ ÅشغË ÌءÕ ßÕÝÕÞه Çژ شÛÞه ÞےÕÔ ÇÕژÏÕ, ÌءÉسژ ÇسÕ ÌÔÑ ÌءÕ زÕÏÇژ ÍÇژ ÞءسÔÞه ÉÇژسژ شÌءوÕ ÑسÕÇ سشژÏÇ. ÇÞهÕ سÑ ØÑÝ ÈسÈسس ÇشژÏسس سشژÏÕ, Ìءژسژ ءم ÇسÕ ÓÞن ÞءگشßÑشژ ÍÇÞءهÕ ÑسÕÇ سشژÏÇ, Ìءژ ÌءÕ ÞءÇÑÕ ءم ÏشÒÌءن Ìءش ÝÕفرش ÞگÕ شÕش سشژÏش. ÑشÔژÕ فÑÝ ÇÕزÇژ شÇÑژ ÓÇژ ÈÉ سشژÏÕ, Ìءژسژ ÌءÕ ÓسÇÑÕ ÞےژسژÌءش ÑÓÞهش ØÞءهÕ ßÑÕ ÑسÕÇ سشژÏÇ. Çژ ژÇÒß زشÛÚÕ ÞهÕ ÇشژÏÇسÕژ ءم ÞنÞلßژÏغ زÇËسژ ÌءÕ Âسس ÒÇÑÕ ÞوÄÕ ßÑÕ ÇÕزÇژ شÇÑژ ÞهÕ ÌءنشÝ ÌءÕ ßÕÝÕÞه ØÇÑÕ ÞگÕ ÑسÕ سشژÏÕ. ÞےژسژÌءژ ÛفشÑژ ÌءÕ ÇشËÇÞءهÕژ Ìءش ÇÌÓÇÓ ßÑÕ, ÍÕژ ÇژÏÕÔش ÞگÕژÏش Þهس ßÞگÕ ÇÓÇژ Ìءش ژشÑ Þءس ژس ÍÓÕش شÌءوÕ } ÇÓÇژ Çژسژ ÞءÏÞءÌءنÞهژ شÇژÈÑ ÞءگشßÑشژ ÍÇÞءهÕژÏÇ ژس ÑسÌءÕ شÌءوشژ. ÇژسÕ% ßÑÕ ÇسÕ ÏÚÇ ßژÏÇ Þهس ÇÕ ÇÓÇژ ÌءÇ ÑÞء ! ÇÓÇژ ÌءÇ ÛفشÑ زÚÇÝ ÝÑزÇ{ } ÇÓÇژ ÌءÕ ژشÑ ÍÕ ÌءژÞه ءم ÞےسÌےË ÞهÇÞءهÕژ ÇÓÇژ رÇ{ ÞءÇÛÕ ÑÍ. ÇÞءژ ÌءÑÕÑ, ÌÖÑÞه ÚÞءÏÇ[ Þءژ ÚÞءÇÓ ÑÖس Ìءش سÕ Ûشر ژÛر ßÕش ÂسÕ Þهس "ÑÞءژÇ ÇÞهزز رژÇ ژشÑژÇ" ÌءÕ زÚژÕ÷ سÕ% ÂسÕ Þهس, "Ç[ ÞهÚÇرÕ÷ ÍÇژ ÏÚÇ ßژÏÇ Þهس ÓژÏژ ژشÑ Çژ شÛÞه ÞهÇÞءهÕژ ÞءÇÛÕ ÑÍÕش شÌءوÕ } Çژ ÍÕ شÓÇزË ژس Éژش شÌءوÕ, ÌءÕÓÞهÇÞءهÕژ ÇسÕ ÞےرفÑÇØ ÞهÇژ ÌءنÕÑÕÞه ÓÇژ ژس رژÈسÕ شÌءوژ." ÌÖÑÞه ÌÓژ ÞءفÑÕ ÑÌس, زÌءÇسÏ } ÖÌÇß Ìءش ÞهÝÓÕÑ Þءس ÈسËش ßÑÕ Çسش ÞءهÕ ÂسÕ. ÇÞءژ ßÞمÕÑ Çژسژ Ìءش سÕ Ûشر ژÛر ßÕش ÂسÕ, "ÇÕزÇژ شÇÑÇ ÌءÉسژ ÉÓژÏÇ Þهس زژÇÝÛ ژشÑ ÍÇژ زÌÑشز ÑسÌءÕ شÕÇ Âسژ Þهس ÇسÕ ÞےژسژÌءÕ ÌÛ ءم Ç[ ÞهÚÇرÕ÷ ÍÇژ ژشÑ ÌءÕ ÞهßزÕر رÇ{ ÏÚÇ ÈسÑژÏÇ." (شÄÕß ÞهÔÑÕÌ رÇ{ ÉÓش, ÇرÌÏÕÏ ÌÇÔÕش 17)#(23) ÞهÔÑÕÌ رÇ{ ÇرÞهشÞءس ÌÇÔÕش 82.ز(24) سÕ% ÌءنÕÇژÞه Çژ زÚژÕ÷ ءم ژس ÂسÕ Þهس Çژسژ ßÇ ÞءÏßÇÑÕ ßÞءهÕ سÞءهÕ, ÞےÑ Çژ زÚژÕ÷ ءم ÂسÕ Þهس Çژسژ ÇÕزÇژ ÌءÕ شÇÞل ءم ÌÖÑÞه ژشÌ Úس } ÌÖÑÞه رشØ Úس Ìءش ÓÇÞگ ژس Éژش, ÇÌءوÇژ Þءس ÓژÏÓ زÛÇÞءرÕ ءم ÏÕژ ÌءÕ ÏÔزژژ Ìءش ÓÇÞگ ÉÕژÏÕشژ ÑسÕشژ.V(25) ÕÚژÕ ÝÑÚشژ ÌءÕßÕ ÞءÑÇ ßز ßÑÕ ÑسÕش ÂسÕ, Þهژ ÌءÕ ÞءÑÕ ÇژÌءÇز ءم زشژ ÍÕ ÔÑÕß ژس ßÑ.(26) ÞگÕ ÓÈسÕ Þگش Þهس ÌÖÑÞه زÑÕز ÌءÕ شÇرÏ Ìءش ژÇرش ÞءهÕ ÚزÑÇژ سÌءÕ ÕÇ سژ ÍÕ ÚزÑÇژ ÌءÕ ÄÕ× Çژ ßÑÕ ÌےÕش شÕش ÂسÕ, Ìءش ÇسÇ ÚزÑÇژ ÌءÕ ÌءنÇژÏÇژ زÇژ سÞءهÕ.(27) سÕ ÕسشÏÕژ ÌءÕ ÇرÒÇز ÌءÕ ÞهÑÏÕÏ ÂسÕ Þهس Çژ ÌءÕ ÞےÕÞلÇژ ÌÖÑÞه ÚÕÓÕ÷ ÚرÕس ÇرÓرÇز ÌءÕ ÞےÕÏÇÞءهÔ زÚÇÐ Ç[ ßژسژ ÈژÇسس Ìءش ژÞهÕÌءش سÞءهÕ. ÓشÑس ژÓÂ% ÂÕÞه 156 ءم Çژسژ ÙÇرزژ ÌءÕ سژ ÇرÒÇز ÍÕ ÚÙÕز ÞءسÞهÇژ ÛÑÇÑ Éژش شÕش ÂسÕ. (ÞهÔÑÕÌ رÇ{ ÉÓش ÜÜ ÓشÑسه ÇرژÓÂ% ÌÇÔÕش 190)µ(28) ÕÚژÕ سژ ÌءÕ ßژسژ زÑÏ ÓÇژ ÞهÚرÛ ÍÇژ ÓشÇ{ ÇÓÇژ ÓژÏÓ ÑÌز (ÞوÌےس ÏÇژÕ%) ءم ÞےژسژÌءÕ ØÑÝÇژ سß ÌءÇژ شÌءسÕ ÌنÉÕ. (ÞهÔÑÕÌ رÇ{ ÉÓش ÇرژÓÂ{ ÌÇÔÕس ژزÞءÑ: 212 ÜÜÜ 213 , ÇرÇژÞءÕÂ% ÌÇÔÕش 89)ق(29) Ìءژسژ زÛفÏ ÌءÕ رÇ{ Çژسژ Þلژ ÛÓزژ ÌءÕ ÚشÑÞهژ ÍÕ زÞمÇر ØشÑ ÞےÕÔ ßÕش شÕش ÂسÕ, Þهژسژ ÌءÕ ÞهÔÑÕÌ ÇÓÇژ سژ ÓشÑÞه ÌءÕ ÏÕÞءÇÌےÕ ءم ßÑÕ ÌےßÇ ÂسÕشژ. Þهژسژ ßÑÕ Çژ ÍÕ شÑÌءÇÞءهË ÌءÕ ÖÑشÑÞه ژÇسÕ.ÂÇÕ ژÞءÕ, Þهشژ Ìنش Çژ ÔÕ{ ÍÕ ÌÑÇز ßÑÕژ Þگش, ÌءÕßÇ Ç[ ÞهژسژÌءÕ رÇ{ ÌرÇر ßÞءهÕ ÂسÕ.1ن (ÌنÇ, Çژ ßÑÕ Ìءش) Þهشژ ÞےژسژÌءÕ ÒÇرژ ÌءÕ ÌءنشÔÕ ÈسÑÕژ Þگشن 2 Ç[ زÚÇÝ ßÑË شÇÑش } ÑÌز ÝÑزÇÞءهË شÇÑش ÂسÕ 3ÜÑÛ Ç[ ÞهشسÇژ زÇËسژ رÇ{ ÞےژسژÌءژ ÛÓزژ ÌءÕ ÞےÇÞءژÏÕ% زÇژ ژßÑË Ìءش ØÑÕÛش زÛÑÑ ßÑÕ ÌنÉÕش ÂسÕ.4 Ç[ ÞهشسÇژ Ìءش ÓÇÞءهÕژ ÂسÕ 5 } Çسش ÞءهÕ ÌوÇËژÏغ ÌßزÞه شÇÑش ÂسÕÜÒÛ (} سÕ زÚÇزرش Þءس ÞهشÌءس ÌءشÊش ÂسÕ Ìءش) ژÞءÕ سß ÊÇرسس ÞےژسژÌءÕ ÈسÑ شÇÑÕ% ÓÇژ ÊÌءسس ءم ßÞءهÕ سÞءهÕ. Þےش{ ÌءÉسژ Çژ ÈسÑ شÇÑÕ% (ßژسژ ÞوÞءهÕ% ÞهÕ) Çسش ÊÌءسس ÙÇسÑ ßÑÕ ÌنÉÕش, } Ç[ ژÞءÕ% ÍÕ Çژ (ÑÇÒ ÙÇسÑ ßÑË) Ìءش ÇØرÇÚ ÉÕÞءهÕ ÌنÉÕش Þهس ژÞءÕ% Çژ Ìءش ßÌءسس ÌÜفش (Çژ ÈسÑ شÇÑÕ ÍÕ) ÌوÇËÇÕش } ßÌءسس ÌےشË ÍÇژ ÞلÇÑش ßÕÇÞءهÕژ. Þےش{ ÌءÉسژ ژÞءÕ Çژ ÍÕ (ÑÇÒ ÍشرË ÌءÕ) ÊÇرسس ÍÇژ شÇÛÝ ßÕش Þهس Çژ ÞےÌنÕش Þهس ÞهشÍÕ Çژ ÌءÕ ßژسژ ÌءنÞءÑ ÉژÕن ژÞءÕ ÌےÕش Þهس زشژ ÍÕ Çژ ÌءنÞءÑ ÉژÕ ÂسÕ, ÌءÕßش ÓÞن ßÌءسس ÌوÇËÕ Þگش } ÌےÈءلÕ% ØÑÌ ÞءÇÌءنÞءÑ ÂسÕ.6ÜÓÛ6ÌءÕßÉسژ ÞهشسÇژ ÞوÕÞءهÕ Ç[ ÍÇژ ÞهشÞءس ßژÏÕشژ (Þهس Çسش ÞهشسÇژ رÇ{ ÌےÈءلش ÂسÕ) Ìنش Ìءش ÞهشسÇژ Ìءشژ ÏرÕشژ ÓژÞءهÕژ شÇÞل ÍÇژ سÞلÕ شÕشژ Âسژ. 7 } ÌءÕßÉسژ ژÞءÕ% ÌءÕ زÛÇÞءرÕ ءم ÞهشسÇژ ÈÉÌءÕ (ÉÇÃ رÇ{) Þلشرش ÞءگÇسÕش 8 Þهس ÌوÇËÕ شÞءگش Þهس Ç[ سژ Ìءش ÓÇÞءهÕژ ÂسÕ } Çژ ÍÇژ Þےش{ ÌءÞءÑÞءهÕر } ÓÞن فÇرÌ ÇÕزÇژ شÇÑÇ } ÓÞن زرÇÞءهß ÝÇژ ÌءÇ ÓÇÞگÕ } زÏÏÈÇÑ Âسژ 9ÜÔÛ ÌءÕßÉسژ ÞےÕÚءنزÞءÑ ÞهشسÇژ ÓÞنژÕ ÒÇرژ ÍÕ ØرÇÛ ÉÕÞءهÕ ÌنÉÕ Þهس ÇزÕÏ ÂسÕ Þهس ÓژÏÓ ÞےÇرËسÇÑ ÍÕÓ ÇسغÕشژ ÒÇرشژ ÞهشسÇژ ÌءÕ ÞءÏرÕ ءم ÚØÇ ßژÏش, ÌءÕßÕ ÞهشسÇژ ÍÇژ ÌےÈءلÕشژ سشژÏÕشژ,10 ÓÌےÕشژ زÓرزÇژ ÝÇÕÜزÇژ  شÇÑÕشژ11, ÞهÇÞءÚÏÇÑÕ ßژÏغ 12, ÞهشÞءس ßژÏغ 13, ÚÞءÇÏÞه ßژÏغ14 } ÑشÒÕ ÏÇÑ15 ÞهشËÕ Ñژغ سÌءژ ÕÇ ßژشÇÑÕشژÜÕÛ ÇÕ ÇÕزÇژ شÇÑشءه! ÞءÌےÇÕش ÞےژسژÌءش ÞےÇË ÍÕ } ÞےژسژÌءÕ Çسر } ÚÕÇر ÍÕ Çژ ÞءÇسس ÍÇژ Ìءژسژ Ìءش ÞوÇÑË ÇژÓÇژ 16 Ô} ÞےÞگÑ ÞگÕژÏÇ, Ìءژسژ ÞهÕ ژسÇÕÞه ÞهÍÕ ØÞءÕÚÞه شÇÑÇ ÉÇÃÕ ÓÌءنÞهÕ ßژÏغ ÝÑÔÞهÇ زÛÑÑ سشژÏÇ, ÌءÕßÕ ßÉسژ Þءس Ç[ ÌءÕ Ìßز ÌءÕ ژÇÝÑزÇژÕ ژÞگÇ ßژ } ÌءÕßش Ìßز Þءس ÍÕژ Éژش شÌءوÕ Þگش, Çسش ÞےشÑش 17 ßژ ÞگÇÜÖÛ (Çژ شÛÞه ÌےÕش شÕژÏژ Þهس) ÇÕ ßÇÝÑش ! ÇÌو ÞءسÇژÇ ÞےÕÔ ژس ßÑÕش. ÞهشسÇژ ÍÕ Çسغش ÞءهÕ ÞءÏرش Éژش ÞےÕش شÌءوÕ, ÌءسغÇ Úزر ÞهشسÇژ ßÑÕ ÑسÕÇ سÞءهÇ 18Ü×Û ÇÕ ÇÕزÇژ شÇÑشءه ! Ç[ شÞل ÞهشÞءسس ßÑÕش, ژÌء  ÞهشÞءسس 19, ÇزÕÏ ÂسÕ ÞهشسÇژ Ìءش ÞےÇرËسÇÑ ÞهشسÇژ Ìءش ÞءÑÇÞءهÕشژ ÞهشسÇژ ÍÇژ ÞےÑÕ ßÑÕ } ÞهشسÇژ ÍÕ Çسغژ ÞءÇÚءنژ ءم ÏÇÌءنر ßÑÕ, Ìءژ ÌءÕ سÕÞءگÇژ ژسÑشژ شسÕ ÑسÕشژ 20 سشژÏÕشژ. سÕ Çسش ÉÕژسژ سشژÏش ÌءÉسژ Ç[ ÞےژسژÌءÕ ژÞءÕ% ÍÕ } Çژسژ زÇËسژ ÍÕ Ìءژ Çژ ÓÇژ ÈÉ ÇÕزÇژ ÂژÏش ÂسÕ ÌءنشÇÑ ژس ßژÏش. 21 Çژسژ Ìءش ژشÑ Çژسژ ÌءÕ ÇÊÕÇژ } ÓژÏژ ÓÇÌوÕ ÞےÇÓÕ ÅشغÕ ÑسÕش سشژÏش } ÇسÕ ÌےÞءهÕ ÑسÕÇ سشژÏÇ Þهس ÇÕ ÇÓÇژÌءÇ ÞےÇرËسÇÑ! ÇÓÇژ Ìءش ژشÑ ÇÓÇژ ÌءÕ رÇ{ زßزر ßÑ } ÇÓÇژ ÍÕ زÚÇÝ ßÑ, ÞءÕÔß ÞهشÍÕ ÓÞن ßÇ ØÇÛÞه ÂسÕش." 22ÜØÛ :ÇÕ ژÞءÕ ! ßÇÝÑژ } زژÇÝÛژ ÓÇژ ÌءسÇÏ ßÑ } Çژسژ ÓÇژ ÓÌءنÞهÕ ÓÇژ ÞےÕÔ ÇÌے. 23 Çژسژ Ìءش ÞءگßÇËش ÏشÒÌءن ÂسÕ } Çسش ÞÜء]ÜÑش ÞءگßÇËش ÂسÕÜÙÛ Ç[ ßÇÝÑژ ÌءÕ زÚÇزرÕ ءم ژشÌ Úس } رشØ Úس ÌءÕ ÒÇرژ ÍÕ زÞمÇر ØشÑ ÞےÕÔ ßÑÕ Þگش. ÇسÕ ÇÓÇژ ÌءÕ ژÕß ÞوÇژسژ ÌءÕ ÈسÑ ءم سÕشژ, ÞےÑ Çژسژ ÞےژسژÌءژ زغÓژ ÓÇژ ÌءنÕÇژÞه 24 ßÞءهÕ } ÇسÕ Ç[ ÌءÕ زÛÇÞءرÕ ءم Çژسژ ÌءÕ ßژسژ Þءس ßز ژس ÇÌےÕ ÓÈسÕÇ. ÞوژسÕ ÍÕ ÌےÕش شÕش Þهس ÏÇÌءنر ÞگÕش ÞءÇسس ءم ÏÇÌءنر ÞگÕË شÇÑژ ÓÇژ ÈÉ ÞهشسÇژ Þءس سرÕشژ شÌءوشژÜÐÑÛ } ÇÕزÇژ شÇÑژ ÌءÕ زÚÇزرÕ ءم Ç[ ÝÑÚشژ ÌءÕ ÒÇر Ìءش زÞمÇر ÉÞءهÕ Þگش. ÌءÉسژ سژ ÏÚÇ ßÞءهÕ: "زژسژÌءÇ ÞےÇرËسÇÑ! زژسژÌءÕ رÇ{oÞےÇË شÞل ÞءسÔÞه ءم سß ÈسÑ ÞءگÇسس } زشژ ÍÕ ÝÑÚشژ } ÓژÏÓ Úزر ÍÇژ ÞءÌےÇ{ 25 } ÙÇرز Ûشز ÍÇژ زشژ ÍÕ ÌنشÞلßÇÑش ÉÕ."ÜÑÑÛ } ÚزÑÇژ ÌءÕ ÄÕ% زÑÕز26 Ìءش زÞمÇر ÉÞءهÕ Þگش. Ìءژسژ ÞےژسژÌءÕ ÔÑزÈÇس ÌءÕ ÌÝÇÙÞه ßÞءهÕ27 سÞءهÕ. Þےش{ ÇÓÇژ سژ ءم ÞےژسژÌءÕ ØÑÝÇژ ÑشÌ ÆشßÕش 28 } سژ ÞےژسژÌءÕ ÑÞء ÌءÕ ÝÑزÇژژ } Çژ ÌءÕ ßÞهÇÞءژ ÌءÕ ÞهفÏÕÛ ßÞءهÕ سÞءهÕ } ÇسÇ ÇØÇÚÞه ßژÏغ زÇËسژ زÇژ سÞءهÕ29ÜÒÑÛ8tafheem juld 6 (file 1) proof 2nd Izat Ur Rahman Kambohÿÿÿÿ  `mÀ] `m0ueeeا   ÿ?ee ÿ?ee ÿ?ee ÿ?ee ÿ?ee ÿ?ee ÿ?ee ÿ?ee ÿ?eee p} 0u¤S&amp; xip0u&amp; xip0u?,&amp;xiهÿÿ?p0u,&amp;xiهÿÿ?p0u¢,&amp;xiهÿÿ?p0u,&amp;xiهÿÿ?p0uخ,&amp;xiهÿÿ?p0u,&amp;xiهÿÿ?p0uI,&amp;xiهÿÿ?p0u,&amp;xiهÿÿ?p0uچ,&amp;xiهÿÿ?p0u,&amp;xiهÿÿ?p0u</w:t>
      </w:r>
    </w:p>
    <w:p>
      <w:r>
        <w:t>,&amp;xiهÿÿ?p0u,&amp;xiهÿÿ?p0uH,&amp;xiهÿÿ?p0u$&amp; `mp0u&amp; `mp0u&amp; `mp0u&amp; `mp0uÌ&amp; `mp0u&amp; `mp0u|&amp; `mp0u&amp; `mp0uW&amp; `mp0u&amp; `mp0u_&amp; `mp0uR,&amp;xiهÿÿ?p0u,&amp;xiهÿÿ?p0u,&amp;xiهÿÿ?p0u,&amp;xiهÿÿ?p0us,&amp;xiهÿÿ?p0u,&amp;xiهÿÿ?p0uq,&amp;xiهÿÿ?p0u,&amp;xiهÿÿ?p0u3,&amp;xiهÿÿ?p0u,&amp;xiهÿÿ?p0u,&amp;xiهÿÿ?p0ua,&amp;gهÿÿ?p0u,&amp;gهÿÿ?p0u+,&amp;gهÿÿ?p0u,&amp;gهÿÿ?p0u$,&amp;gهÿÿ?p0uý&amp; `mp0u,&amp;`mءÿÿ?p0u#&amp; `mp0u,&amp;ضg÷ÿÿ?p0u&amp; ÷ÿÿ?p0uÜ,&amp;ضg÷ÿÿ?p0u%&amp; `mp0u`m2&amp; `mp0uh&amp; `mp},&amp;`mءÿÿ?p}&amp; `mp} p}&amp; `mp}&amp; `mp}Ò&amp; `mp},&amp;`mءÿÿ?p}ز&amp; `mp},&amp;`mءÿÿ?p}v&amp; `mp},&amp;`mÿ?p},&amp;`mءÿÿ?p}Ö,&amp;`mÿ?p})&amp; `mp},&amp;`mءÿÿ?p}P&amp; `mp},&amp;`mءÿÿ?p}O&amp; `mp},&amp;`mءÿÿ?p}&amp; `mp},&amp;`mءÿÿ?p}t&amp; `mp},&amp;`mءÿÿ?p}Þ&amp; `mp},&amp;`mءÿÿ?p}&amp; `mp}[,&amp;`m</w:t>
      </w:r>
    </w:p>
    <w:p>
      <w:r>
        <w:t>ÿ?p},&amp;`mءÿÿ?p},&amp;`m</w:t>
      </w:r>
    </w:p>
    <w:p>
      <w:r>
        <w:t>ÿ?p}"`m</w:t>
      </w:r>
    </w:p>
    <w:p>
      <w:r>
        <w:t>ÿ?}p,&amp;`m</w:t>
      </w:r>
    </w:p>
    <w:p>
      <w:r>
        <w:t>ÿ?p}&amp; `mp}خ,&amp;xiڻÿÿ?p}&amp; `mp}&amp; `mp}ÿ,&amp;xi÷ÿÿ?p}&amp; `mp}J&amp; `mp}  p}&amp; `mp},&amp;`mءÿÿ?p}I&amp; `mp},&amp;`mءÿÿ?p}&amp; `mp}T,&amp;`mهÿÿ?p},&amp;`mهÿÿ?p}s&amp; `mp}</w:t>
        <w:tab/>
        <w:t>&amp; `mp}&amp; `mp}#,&amp;`mئÿÿ?p},&amp;`mئÿÿ?p}+,&amp;`mئÿÿ?p}&amp; `mp} p}L&amp; `mp}گ&amp; `mpp{÷,&amp;`mهÿÿ?pp{}&amp; `mpp{&amp; pp{&amp; `mpp{È&amp; `mp}  p}</w:t>
      </w:r>
    </w:p>
    <w:p>
      <w:r>
        <w:t>p}&lt;&amp; `mp} p}'&amp; `mp}E p};&amp; `mp}`m|&amp; `mp}"`mp}P&amp; }ر¤2,PFJؤÿ?هÿÿ?ر¤&amp; }ر¤ ر¤*&amp; }ر¤2,PFJؤÿ?هÿÿ?ر¤*&amp; }ر¤60PFJؤÿ?هÿÿ?ر¤&amp;  Nر¤&amp; }ر¤V }X,&amp;PFJؤÿ?هÿÿ?X }X,&amp;PFJؤÿ?هÿÿ?X" }X  NX }X&amp;X }X}= }XX, }XX4 }XX@ }XX¢ }X,&amp;PFJؤÿ?هÿÿ?X  NX, }¤¤; }¤,&amp;PFJؤÿ?هÿÿ?¤- }¤</w:t>
        <w:tab/>
        <w:t>¤ }¤,&amp;PFJؤÿ?هÿÿ?¤i }¤&amp; }ÿ?¤,&amp;PFJؤÿ?ÿ?¤&amp;  Nÿ?¤خ&amp; }ÿ?¤,&amp;PFJؤÿ?ÿ?¤&amp; }ÿ?¤ }¤&amp; }ڻÿÿ?¤,&amp;PFJؤÿ?ڻÿÿ?¤&amp; }ڻÿÿ?¤,&amp;PFJؤÿ?ڻÿÿ?¤&amp; }ڻÿÿ?¤,&amp;PFJؤÿ?ڻÿÿ?¤&amp; }ڻÿÿ?¤,&amp;PFJؤÿ?ڻÿÿ?¤ &amp; }ڻÿÿ?¤,&amp;PFJؤÿ?ڻÿÿ?¤&amp; }÷ÿÿ?¤ }¤  N¤ }¤&amp; }ÿ?¤W }¤,&amp;PFJؤÿ?هÿÿ?¤ }¤ض&amp; }ئÿÿ?¤,&amp;PFJؤÿ?ئÿÿ?¤&amp; }ئÿÿ?¤&amp;  Nئÿÿ?¤&amp; }ئÿÿ?¤ ئÿÿ?¤o&amp; }ئÿÿ?¤,&amp;PFJؤÿ?ئÿÿ?¤&amp;  Nئÿÿ?¤5&amp; }ئÿÿ?¤,&amp;PFJؤÿ?ئÿÿ?¤&amp; }ئÿÿ?¤,&amp;PFJؤÿ?ئÿÿ?¤</w:t>
      </w:r>
    </w:p>
    <w:p>
      <w:r>
        <w:t>&amp; }ئÿÿ?¤k }¤,&amp;PFJؤÿ?هÿÿ?¤Æ }¤,&amp;PFJؤÿ?هÿÿ?¤  N¤ }¤G&amp; }</w:t>
      </w:r>
    </w:p>
    <w:p>
      <w:r>
        <w:t>ÿ?¤,&amp;PFJؤÿ?</w:t>
      </w:r>
    </w:p>
    <w:p>
      <w:r>
        <w:t>ÿ?¤6 }¤  N¤ }¤,&amp;PFJؤÿ?هÿÿ?¤ }¤  N¤ک }¤,&amp;PFJؤÿ?هÿÿ?¤% }¤  N¤ }¤,&amp;PFJؤÿ?هÿÿ?¤&lt; }¤,&amp;PFJؤÿ?هÿÿ?¤1 }¤,&amp;PFJؤÿ?هÿÿ?¤g }¤,&amp;PFJؤÿ?هÿÿ?¤  N¤ }¤¤</w:t>
      </w:r>
    </w:p>
    <w:p>
      <w:r>
        <w:t>s,ÿÿÿÿ0ww H H</w:t>
        <w:tab/>
        <w:t>: ض0xx~RPRx`R0À]À`ک$d</w:t>
      </w:r>
    </w:p>
    <w:p>
      <w:r>
        <w:t>0Õ!BY"ÿA"ýA"ؤA00uÀ`کp</w:t>
      </w:r>
    </w:p>
    <w:p>
      <w:r>
        <w:t>: ض0À`کÿÿÿÿ</w:t>
      </w:r>
    </w:p>
    <w:p>
      <w:r>
        <w:t>`ض0À`کÿÿÿÿ</w:t>
      </w:r>
    </w:p>
    <w:p>
      <w:r>
        <w:t>ÿÿض0À`کÖ</w:t>
      </w:r>
    </w:p>
    <w:p>
      <w:r>
        <w:t>4ض0À`ک@</w:t>
      </w:r>
    </w:p>
    <w:p>
      <w:r>
        <w:t>'ض0À`کگ</w:t>
      </w:r>
    </w:p>
    <w:p>
      <w:r>
        <w:t>زض0À`ک"</w:t>
      </w:r>
    </w:p>
    <w:p>
      <w:r>
        <w:t>ض0À`ک</w:t>
      </w:r>
    </w:p>
    <w:p>
      <w:r>
        <w:t>ض0À`ک</w:t>
      </w:r>
    </w:p>
    <w:p>
      <w:r>
        <w:t>ض0pe Naskh Swashesص0eTr م, 0Ê~Ö À`~~0eTr م 0e`~ض~(`~0 Tr مL: ض0 Tr مLÿÿÿÿ: ض0 Tr مLÿÿÿÿ: ض0 Tr مLJ: ض0 Tr مLÉ: ض0 Tr مLT: ض0 Tr مL: ض0 Tr مL</w:t>
        <w:tab/>
        <w:t>: ض0 Tr مL}</w:t>
      </w:r>
    </w:p>
    <w:p>
      <w:r>
        <w:t>: ض0tغ8tگ&lt;tگstiqÿÿÿÿÿ0eTr مÿÿÿÿض0eTr مÿÿÿÿض0eTr مض0eTr مCض0eTr مiض0eTr م|ض0eTr مض0eTr م0¶</w:t>
      </w:r>
    </w:p>
    <w:p>
      <w:r>
        <w:t>ض0eTr مغP</w:t>
      </w:r>
    </w:p>
    <w:p>
      <w:r>
        <w:t>: ض0 h*0¶</w:t>
      </w:r>
    </w:p>
    <w:p>
      <w:r>
        <w:t>0}ÄP</w:t>
        <w:tab/>
        <w:t>0¶</w:t>
      </w:r>
    </w:p>
    <w:p>
      <w:r>
        <w:t>'ý7اض0</w:t>
      </w:r>
    </w:p>
    <w:p>
      <w:r>
        <w:t>ÎGEئWط</w:t>
      </w:r>
    </w:p>
    <w:p>
      <w:r>
        <w:t>0¤  گ</w:t>
      </w:r>
    </w:p>
    <w:p>
      <w:r>
        <w:t>خض0ÿÿÿBlackغ¢0pFڊ]0¶</w:t>
      </w:r>
    </w:p>
    <w:p>
      <w:r>
        <w:t>ض00E`0¶</w:t>
      </w:r>
    </w:p>
    <w:p>
      <w:r>
        <w:t>ÿÿÿÿ0ڈXÇ0¶</w:t>
      </w:r>
    </w:p>
    <w:p>
      <w:r>
        <w:t>0#a0¶</w:t>
      </w:r>
    </w:p>
    <w:p>
      <w:r>
        <w:t>f0)N0¶</w:t>
      </w:r>
    </w:p>
    <w:p>
      <w:r>
        <w:t>|0G</w:t>
        <w:tab/>
        <w:t>Èy</w:t>
        <w:tab/>
        <w:t>0¶</w:t>
      </w:r>
    </w:p>
    <w:p>
      <w:r>
        <w:t>]0 7</w:t>
      </w:r>
    </w:p>
    <w:p>
      <w:r>
        <w:t>pX</w:t>
      </w:r>
    </w:p>
    <w:p>
      <w:r>
        <w:t>0¶</w:t>
      </w:r>
    </w:p>
    <w:p>
      <w:r>
        <w:t>0ÐGTK0¶</w:t>
      </w:r>
    </w:p>
    <w:p>
      <w:r>
        <w:t>0M8 0¶</w:t>
      </w:r>
    </w:p>
    <w:p>
      <w:r>
        <w:t>: ض0 ~Åو~HسL00غ0غ گ</w:t>
      </w:r>
    </w:p>
    <w:p>
      <w:r>
        <w:t>ÿÿ0[ڻ` گ</w:t>
      </w:r>
    </w:p>
    <w:p>
      <w:r>
        <w:t>ÿÿÿÿ0@ء گ</w:t>
      </w:r>
    </w:p>
    <w:p>
      <w:r>
        <w:t>&amp;k: ض00غ4 گ</w:t>
      </w:r>
    </w:p>
    <w:p>
      <w:r>
        <w:t>¢: ض00غض÷ گ</w:t>
      </w:r>
    </w:p>
    <w:p>
      <w:r>
        <w:t>§: ض0`Ø&lt;Þ گ</w:t>
      </w:r>
    </w:p>
    <w:p>
      <w:r>
        <w:t>0ض0`Øژ گ</w:t>
      </w:r>
    </w:p>
    <w:p>
      <w:r>
        <w:t>ض0 \&amp; گ</w:t>
      </w:r>
    </w:p>
    <w:p>
      <w:r>
        <w:t>gj</w:t>
        <w:tab/>
        <w:t>ض0P4ÀK گ</w:t>
      </w:r>
    </w:p>
    <w:p>
      <w:r>
        <w:t>: ض0¤AW}ق</w:t>
      </w:r>
    </w:p>
    <w:p>
      <w:r>
        <w:t>0wXڻ&lt; ×: ض0-×)Ó(Ó&amp;ÑÐÏÏÎÿÿÿÿCrc</w:t>
        <w:tab/>
        <w:t>ErمOwL g Hpه-JÀ]LPFک]Õÿÿڙ ڙ¶0u.ژWک;.À]90_eL,L مÖHÀH©Sej,L مÖHغ  Hعu عu©ق Lxi مشلÿÿ^غ ^®×غ  Lxi مشلÿÿ^غ ^®×غ  Lxi مشلÿÿ^غ ^®×غ  Lxi مشلÿÿ^غ ^®×غ  Lxi مشلÿÿ^غ ^®×غ  Lxi مشلÿÿ^غ ^®×غ  Lxi مشلÿÿ^غ ^®×غ  Lxi مشلÿÿ^غ ^®×غ  Lxi مشلÿÿ^غ ^®×غ ej,L م#,L66,LگÒÜگÒڊ¥ej,L م#,L66ک,LگÒÜگÒڊ¥ej,L م#,L66,LگÒÜگÒڊ¥ej,L م#,L66,LگÒÜگÒڊ¥ej,L م#,L66,LگÒÜگÒڊ¥ej,L م#,L,LگÒÜگÒڊ¥ej,L م#,L,LگÒÜگÒڊ¥ej,L م#,Lؤÿ,LگÒÜگÒڊ¥ej,L م#,L~,LگÒÜگÒڊ¥}.À]0¶</w:t>
      </w:r>
    </w:p>
    <w:p>
      <w:r>
        <w:t>°E</w:t>
      </w:r>
    </w:p>
    <w:p>
      <w:r>
        <w:t>¤. { گ</w:t>
      </w:r>
    </w:p>
    <w:p>
      <w:r>
        <w:t>گ</w:t>
      </w:r>
    </w:p>
    <w:p>
      <w:r>
        <w:t>ÿÿN0u.ژW0¶</w:t>
      </w:r>
    </w:p>
    <w:p>
      <w:r>
        <w:t>N°E</w:t>
      </w:r>
    </w:p>
    <w:p>
      <w:r>
        <w:t>یQ/W0uثژW0¶</w:t>
      </w:r>
    </w:p>
    <w:p>
      <w:r>
        <w:t>FWرRÿÿÿEFر;M=E;MvÀ</w:t>
        <w:tab/>
        <w:t>vرÿÿvÀ</w:t>
        <w:tab/>
        <w:t>9-</w:t>
      </w:r>
    </w:p>
    <w:p>
      <w:r>
        <w:t>K9-</w:t>
      </w:r>
    </w:p>
    <w:p>
      <w:r>
        <w:t>.¶</w:t>
      </w:r>
    </w:p>
    <w:p>
      <w:r>
        <w:t>Ô9Y0u.ژW0¶</w:t>
      </w:r>
    </w:p>
    <w:p>
      <w:r>
        <w:t>Y0¶</w:t>
      </w:r>
    </w:p>
    <w:p>
      <w:r>
        <w:t>\LÌÖÿÿQ0ujژW0¶</w:t>
      </w:r>
    </w:p>
    <w:p>
      <w:r>
        <w:t>9QزÅ$Æ89زd=8d/¶</w:t>
      </w:r>
    </w:p>
    <w:p>
      <w:r>
        <w:t>iCÖßÿÿZ0u.ژW0¶</w:t>
      </w:r>
    </w:p>
    <w:p>
      <w:r>
        <w:t>Z0¶</w:t>
      </w:r>
    </w:p>
    <w:p>
      <w:r>
        <w:t>مهÎÿÿX0ujژW0¶</w:t>
      </w:r>
    </w:p>
    <w:p>
      <w:r>
        <w:t>9X Ó</w:t>
      </w:r>
    </w:p>
    <w:p>
      <w:r>
        <w:t>}ڻÿÿ89 ÓÀ&gt;=8À&gt;/¶</w:t>
      </w:r>
    </w:p>
    <w:p>
      <w:r>
        <w:t>)صÿÿT0ujژW0¶</w:t>
      </w:r>
    </w:p>
    <w:p>
      <w:r>
        <w:t>+T0&amp;</w:t>
        <w:tab/>
        <w:t>ÕGنÿÿ*+0&amp;س=*س/¶</w:t>
      </w:r>
    </w:p>
    <w:p>
      <w:r>
        <w:t>tسÿÿT0u.ژW0¶</w:t>
      </w:r>
    </w:p>
    <w:p>
      <w:r>
        <w:t>T0¶</w:t>
      </w:r>
    </w:p>
    <w:p>
      <w:r>
        <w:t>ÆوڙضÿÿP0ujژW0¶</w:t>
      </w:r>
    </w:p>
    <w:p>
      <w:r>
        <w:t>,PZا</w:t>
      </w:r>
    </w:p>
    <w:p>
      <w:r>
        <w:t>عmOýÿÿ+,Zا=+/¶</w:t>
      </w:r>
    </w:p>
    <w:p>
      <w:r>
        <w:t>}U÷شÿÿU0u.ژW0¶</w:t>
      </w:r>
    </w:p>
    <w:p>
      <w:r>
        <w:t>U0¶</w:t>
      </w:r>
    </w:p>
    <w:p>
      <w:r>
        <w:t>ØDÒÿÿU0uژW0¶</w:t>
      </w:r>
    </w:p>
    <w:p>
      <w:r>
        <w:t>TU©ÞÕTþÿÿTÞÕغفظÿÿ غLX</w:t>
        <w:tab/>
        <w:t>= LX</w:t>
        <w:tab/>
        <w:t>0¶</w:t>
      </w:r>
    </w:p>
    <w:p>
      <w:r>
        <w:t>TþÿÿK0ujژW0¶</w:t>
      </w:r>
    </w:p>
    <w:p>
      <w:r>
        <w:t>%Kض¤]Lÿ3$%ض¤صS$صزE</w:t>
      </w:r>
    </w:p>
    <w:p>
      <w:r>
        <w:t>FW9P0u.ژW0¶</w:t>
      </w:r>
    </w:p>
    <w:p>
      <w:r>
        <w:t>P0¶</w:t>
      </w:r>
    </w:p>
    <w:p>
      <w:r>
        <w:t>À}J0ujژW0¶</w:t>
      </w:r>
    </w:p>
    <w:p>
      <w:r>
        <w:t>JUÌ -گrUÌخZ2; خZ.¶</w:t>
      </w:r>
    </w:p>
    <w:p>
      <w:r>
        <w:t>Ê: T0u.ژW0¶</w:t>
      </w:r>
    </w:p>
    <w:p>
      <w:r>
        <w:t>T0¶</w:t>
      </w:r>
    </w:p>
    <w:p>
      <w:r>
        <w:t>mÓJ0ujژW0¶</w:t>
      </w:r>
    </w:p>
    <w:p>
      <w:r>
        <w:t>BJ¢Ù$</w:t>
        <w:tab/>
        <w:t>F</w:t>
        <w:tab/>
        <w:t>@B¢Ùطn$</w:t>
        <w:tab/>
        <w:t>; @طn/¶</w:t>
      </w:r>
    </w:p>
    <w:p>
      <w:r>
        <w:t>یÅfW0u.ژW0¶</w:t>
      </w:r>
    </w:p>
    <w:p>
      <w:r>
        <w:t>W0¶</w:t>
      </w:r>
    </w:p>
    <w:p>
      <w:r>
        <w:t>ÌرO0ujژW0¶</w:t>
      </w:r>
    </w:p>
    <w:p>
      <w:r>
        <w:t>Oضb</w:t>
      </w:r>
    </w:p>
    <w:p>
      <w:r>
        <w:t>لONضbصÓSصÓ/¶</w:t>
      </w:r>
    </w:p>
    <w:p>
      <w:r>
        <w:t>L,lAH0ujژW0¶</w:t>
      </w:r>
    </w:p>
    <w:p>
      <w:r>
        <w:t>'Hjچ9ÅG&amp;'jچ5S&amp;5/¶</w:t>
      </w:r>
    </w:p>
    <w:p>
      <w:r>
        <w:t>P&gt;0uLژW0¶</w:t>
      </w:r>
    </w:p>
    <w:p>
      <w:r>
        <w:t>=&gt;IÎÂ ثk=ÎÂ0¶</w:t>
      </w:r>
    </w:p>
    <w:p>
      <w:r>
        <w:t>ثkT0ujژW0¶</w:t>
      </w:r>
    </w:p>
    <w:p>
      <w:r>
        <w:t>ST××ضÿÿRS×p=RpزE</w:t>
      </w:r>
    </w:p>
    <w:p>
      <w:r>
        <w:t>KR0Úÿÿb0u.ژW0¶</w:t>
      </w:r>
    </w:p>
    <w:p>
      <w:r>
        <w:t>b0¶</w:t>
      </w:r>
    </w:p>
    <w:p>
      <w:r>
        <w:t>رزÏÿÿS0ujژW0¶</w:t>
      </w:r>
    </w:p>
    <w:p>
      <w:r>
        <w:t>5S5$_÷ÿÿ45Ñ=4Ñ/¶</w:t>
      </w:r>
    </w:p>
    <w:p>
      <w:r>
        <w:t>س8)ØÿÿX0uLژW0¶</w:t>
      </w:r>
    </w:p>
    <w:p>
      <w:r>
        <w:t>UXC£UC0¶</w:t>
      </w:r>
    </w:p>
    <w:p>
      <w:r>
        <w:t>ضÆ</w:t>
      </w:r>
    </w:p>
    <w:p>
      <w:r>
        <w:t>Üÿÿ[0u.ژW0¶</w:t>
      </w:r>
    </w:p>
    <w:p>
      <w:r>
        <w:t>[0¶</w:t>
      </w:r>
    </w:p>
    <w:p>
      <w:r>
        <w:t>cسØÿÿS0uثژW0¶</w:t>
      </w:r>
    </w:p>
    <w:p>
      <w:r>
        <w:t>LS قسÿÿÿJL قCJCsS</w:t>
      </w:r>
    </w:p>
    <w:p>
      <w:r>
        <w:t>-طÿÿsS(ن=(ن/¶</w:t>
      </w:r>
    </w:p>
    <w:p>
      <w:r>
        <w:t>}مÿÿa0u.ژW0¶</w:t>
      </w:r>
    </w:p>
    <w:p>
      <w:r>
        <w:t>a0¶</w:t>
      </w:r>
    </w:p>
    <w:p>
      <w:r>
        <w:t>R R0uثژW0¶</w:t>
      </w:r>
    </w:p>
    <w:p>
      <w:r>
        <w:t>QRÏ4Td-QTdÜزd ,-ÜزMC),MR</w:t>
      </w:r>
    </w:p>
    <w:p>
      <w:r>
        <w:t>aR</w:t>
      </w:r>
    </w:p>
    <w:p>
      <w:r>
        <w:t>Kگ</w:t>
      </w:r>
    </w:p>
    <w:p>
      <w:r>
        <w:t>C)K0u.ژW0¶</w:t>
      </w:r>
    </w:p>
    <w:p>
      <w:r>
        <w:t>K°E</w:t>
      </w:r>
    </w:p>
    <w:p>
      <w:r>
        <w:t>bش~S0u.ژW0¶</w:t>
      </w:r>
    </w:p>
    <w:p>
      <w:r>
        <w:t>S0¶</w:t>
      </w:r>
    </w:p>
    <w:p>
      <w:r>
        <w:t>¶ÓyK0u.ژW0¶</w:t>
      </w:r>
    </w:p>
    <w:p>
      <w:r>
        <w:t>K0¶</w:t>
      </w:r>
    </w:p>
    <w:p>
      <w:r>
        <w:t>kdy30uژW0¶</w:t>
      </w:r>
    </w:p>
    <w:p>
      <w:r>
        <w:t>23p! ÿ?2! ÊW2Êr:6r:0¶</w:t>
      </w:r>
    </w:p>
    <w:p>
      <w:r>
        <w:t>DQ0uژW0¶</w:t>
      </w:r>
    </w:p>
    <w:p>
      <w:r>
        <w:t>"QÈ</w:t>
        <w:tab/>
        <w:t>Àkر("È-{Üþÿÿ-{ý</w:t>
        <w:tab/>
        <w:t>XCý</w:t>
        <w:tab/>
        <w:t>®E</w:t>
      </w:r>
    </w:p>
    <w:p>
      <w:r>
        <w:t>-Ëþÿÿ\0u.ژW0¶</w:t>
      </w:r>
    </w:p>
    <w:p>
      <w:r>
        <w:t>\0¶</w:t>
      </w:r>
    </w:p>
    <w:p>
      <w:r>
        <w:t>R$ژ;R0uLژW0¶</w:t>
      </w:r>
    </w:p>
    <w:p>
      <w:r>
        <w:t>QR P¥&amp;[Q¥0¶</w:t>
      </w:r>
    </w:p>
    <w:p>
      <w:r>
        <w:t>ÎAS0u.ژW0¶</w:t>
      </w:r>
    </w:p>
    <w:p>
      <w:r>
        <w:t>S°E</w:t>
      </w:r>
    </w:p>
    <w:p>
      <w:r>
        <w:t>زeQ0u.ژW0¶</w:t>
      </w:r>
    </w:p>
    <w:p>
      <w:r>
        <w:t>Q0¶</w:t>
      </w:r>
    </w:p>
    <w:p>
      <w:r>
        <w:t>6uU0u.ژW0¶</w:t>
      </w:r>
    </w:p>
    <w:p>
      <w:r>
        <w:t>U0¶</w:t>
      </w:r>
    </w:p>
    <w:p>
      <w:r>
        <w:t>$XP0u.ژW0¶</w:t>
      </w:r>
    </w:p>
    <w:p>
      <w:r>
        <w:t>P0¶</w:t>
      </w:r>
    </w:p>
    <w:p>
      <w:r>
        <w:t>S0u.ژW0¶</w:t>
      </w:r>
    </w:p>
    <w:p>
      <w:r>
        <w:t>S0¶</w:t>
      </w:r>
    </w:p>
    <w:p>
      <w:r>
        <w:t>imU0u.ژW0¶</w:t>
      </w:r>
    </w:p>
    <w:p>
      <w:r>
        <w:t>U0¶</w:t>
      </w:r>
    </w:p>
    <w:p>
      <w:r>
        <w:t>مjlJ0ujژW0¶</w:t>
      </w:r>
    </w:p>
    <w:p>
      <w:r>
        <w:t>8Jن-¤$38ن¤dÔ3¤.¶</w:t>
      </w:r>
    </w:p>
    <w:p>
      <w:r>
        <w:t>عdWJ0u.ژW0¶</w:t>
      </w:r>
    </w:p>
    <w:p>
      <w:r>
        <w:t>J0¶</w:t>
      </w:r>
    </w:p>
    <w:p>
      <w:r>
        <w:t>ه /N0u.ژW0¶</w:t>
      </w:r>
    </w:p>
    <w:p>
      <w:r>
        <w:t>N0¶</w:t>
      </w:r>
    </w:p>
    <w:p>
      <w:r>
        <w:t>2H[0u.ژW0¶</w:t>
      </w:r>
    </w:p>
    <w:p>
      <w:r>
        <w:t>[0¶</w:t>
      </w:r>
    </w:p>
    <w:p>
      <w:r>
        <w:t>Õ-0uLژW0¶</w:t>
      </w:r>
    </w:p>
    <w:p>
      <w:r>
        <w:t>,-mمقG,مق0¶</w:t>
      </w:r>
    </w:p>
    <w:p>
      <w:r>
        <w:t>'4Q}.À]0¶</w:t>
      </w:r>
    </w:p>
    <w:p>
      <w:r>
        <w:t>Q°E</w:t>
      </w:r>
    </w:p>
    <w:p>
      <w:r>
        <w:t>`p;oR}jÀ]0¶</w:t>
      </w:r>
    </w:p>
    <w:p>
      <w:r>
        <w:t>RÕ_</w:t>
      </w:r>
    </w:p>
    <w:p>
      <w:r>
        <w:t>]ÕÀp6Àp0¶</w:t>
      </w:r>
    </w:p>
    <w:p>
      <w:r>
        <w:t>up1U}.À]0¶</w:t>
      </w:r>
    </w:p>
    <w:p>
      <w:r>
        <w:t>U0¶</w:t>
      </w:r>
    </w:p>
    <w:p>
      <w:r>
        <w:t>,#S}.À]0¶</w:t>
      </w:r>
    </w:p>
    <w:p>
      <w:r>
        <w:t>S0¶</w:t>
      </w:r>
    </w:p>
    <w:p>
      <w:r>
        <w:t>Ï&lt;vX}.À]0¶</w:t>
      </w:r>
    </w:p>
    <w:p>
      <w:r>
        <w:t>X0¶</w:t>
      </w:r>
    </w:p>
    <w:p>
      <w:r>
        <w:t>فCN}.À]0¶</w:t>
      </w:r>
    </w:p>
    <w:p>
      <w:r>
        <w:t>N0¶</w:t>
      </w:r>
    </w:p>
    <w:p>
      <w:r>
        <w:t>دyS}.À]0¶</w:t>
      </w:r>
    </w:p>
    <w:p>
      <w:r>
        <w:t>S0¶</w:t>
      </w:r>
    </w:p>
    <w:p>
      <w:r>
        <w:t>*xU}jÀ]0¶</w:t>
      </w:r>
    </w:p>
    <w:p>
      <w:r>
        <w:t>TUrr$ےÿÿ9TrAL9A.¶</w:t>
      </w:r>
    </w:p>
    <w:p>
      <w:r>
        <w:t>Î9ن\R}.À]0¶</w:t>
      </w:r>
    </w:p>
    <w:p>
      <w:r>
        <w:t>R0¶</w:t>
      </w:r>
    </w:p>
    <w:p>
      <w:r>
        <w:t>T}.À]0¶</w:t>
      </w:r>
    </w:p>
    <w:p>
      <w:r>
        <w:t>T0¶</w:t>
      </w:r>
    </w:p>
    <w:p>
      <w:r>
        <w:t>طv8H}.À]0¶</w:t>
      </w:r>
    </w:p>
    <w:p>
      <w:r>
        <w:t>H0¶</w:t>
      </w:r>
    </w:p>
    <w:p>
      <w:r>
        <w:t>7ڊR}.À]0¶</w:t>
      </w:r>
    </w:p>
    <w:p>
      <w:r>
        <w:t>R0¶</w:t>
      </w:r>
    </w:p>
    <w:p>
      <w:r>
        <w:t>/خنO}.À]0¶</w:t>
      </w:r>
    </w:p>
    <w:p>
      <w:r>
        <w:t>O0¶</w:t>
      </w:r>
    </w:p>
    <w:p>
      <w:r>
        <w:t>|ÑTO}.À]0¶</w:t>
      </w:r>
    </w:p>
    <w:p>
      <w:r>
        <w:t>O0¶</w:t>
      </w:r>
    </w:p>
    <w:p>
      <w:r>
        <w:t>نjصT}.À]0¶</w:t>
      </w:r>
    </w:p>
    <w:p>
      <w:r>
        <w:t>T0¶</w:t>
      </w:r>
    </w:p>
    <w:p>
      <w:r>
        <w:t>ÆHsR}.À]0¶</w:t>
      </w:r>
    </w:p>
    <w:p>
      <w:r>
        <w:t>R0¶</w:t>
      </w:r>
    </w:p>
    <w:p>
      <w:r>
        <w:t>ر7V}.À]0¶</w:t>
      </w:r>
    </w:p>
    <w:p>
      <w:r>
        <w:t>V0¶</w:t>
      </w:r>
    </w:p>
    <w:p>
      <w:r>
        <w:t>&lt;@صWO}.À]0¶</w:t>
      </w:r>
    </w:p>
    <w:p>
      <w:r>
        <w:t>O0¶</w:t>
      </w:r>
    </w:p>
    <w:p>
      <w:r>
        <w:t>&gt;iÿ-}LÀ]0¶</w:t>
      </w:r>
    </w:p>
    <w:p>
      <w:r>
        <w:t>,-±6L9,6L0¶</w:t>
      </w:r>
    </w:p>
    <w:p>
      <w:r>
        <w:t>kOP}.À]0¶</w:t>
      </w:r>
    </w:p>
    <w:p>
      <w:r>
        <w:t>P°E</w:t>
      </w:r>
    </w:p>
    <w:p>
      <w:r>
        <w:t>m/khT}.À]0¶</w:t>
      </w:r>
    </w:p>
    <w:p>
      <w:r>
        <w:t>T0¶</w:t>
      </w:r>
    </w:p>
    <w:p>
      <w:r>
        <w:t>1LV}.À]0¶</w:t>
      </w:r>
    </w:p>
    <w:p>
      <w:r>
        <w:t>V0¶</w:t>
      </w:r>
    </w:p>
    <w:p>
      <w:r>
        <w:t>&amp;}LÀ]0¶</w:t>
      </w:r>
    </w:p>
    <w:p>
      <w:r>
        <w:t>ÀE3ز!E30¶</w:t>
      </w:r>
    </w:p>
    <w:p>
      <w:r>
        <w:t>N}jÀ]0¶</w:t>
      </w:r>
    </w:p>
    <w:p>
      <w:r>
        <w:t>"Nhد</w:t>
        <w:tab/>
        <w:t>÷ ßQ"hدغF§غFزE</w:t>
      </w:r>
    </w:p>
    <w:p>
      <w:r>
        <w:t>ف× 5}LÀ]0¶</w:t>
      </w:r>
    </w:p>
    <w:p>
      <w:r>
        <w:t>45ض9M</w:t>
      </w:r>
    </w:p>
    <w:p>
      <w:r>
        <w:t>ÿg49M0¶</w:t>
      </w:r>
    </w:p>
    <w:p>
      <w:r>
        <w:t>/WV}.À]0¶</w:t>
      </w:r>
    </w:p>
    <w:p>
      <w:r>
        <w:t>V°E</w:t>
      </w:r>
    </w:p>
    <w:p>
      <w:r>
        <w:t>ڻگpO}jÀ]0¶</w:t>
      </w:r>
    </w:p>
    <w:p>
      <w:r>
        <w:t>OkÞ .د\kÞVN6VN/¶</w:t>
      </w:r>
    </w:p>
    <w:p>
      <w:r>
        <w:t>ÄQ}.À]0¶</w:t>
      </w:r>
    </w:p>
    <w:p>
      <w:r>
        <w:t>Q0¶</w:t>
      </w:r>
    </w:p>
    <w:p>
      <w:r>
        <w:t>3uN}jÀ]0¶</w:t>
      </w:r>
    </w:p>
    <w:p>
      <w:r>
        <w:t>,NغrW&amp;&lt;5+,غr×ڙ6+×ڙ/¶</w:t>
      </w:r>
    </w:p>
    <w:p>
      <w:r>
        <w:t>9JP}LÀ]0¶</w:t>
      </w:r>
    </w:p>
    <w:p>
      <w:r>
        <w:t>OPچØ-ےثO-0¶</w:t>
      </w:r>
    </w:p>
    <w:p>
      <w:r>
        <w:t>kI}À]0¶</w:t>
      </w:r>
    </w:p>
    <w:p>
      <w:r>
        <w:t>Iصش</w:t>
      </w:r>
    </w:p>
    <w:p>
      <w:r>
        <w:t>Z"ےTصشV6V¤¤</w:t>
        <w:tab/>
        <w:t>~5¤¤</w:t>
        <w:tab/>
        <w:t>زE</w:t>
      </w:r>
    </w:p>
    <w:p>
      <w:r>
        <w:t>Ñ&lt;ÿÿÿP}.À]0¶</w:t>
      </w:r>
    </w:p>
    <w:p>
      <w:r>
        <w:t>P0¶</w:t>
      </w:r>
    </w:p>
    <w:p>
      <w:r>
        <w:t>@!mN}.À]0¶</w:t>
      </w:r>
    </w:p>
    <w:p>
      <w:r>
        <w:t>N0¶</w:t>
      </w:r>
    </w:p>
    <w:p>
      <w:r>
        <w:t>(cj</w:t>
      </w:r>
    </w:p>
    <w:p>
      <w:r>
        <w:t>}LÀ]0¶</w:t>
      </w:r>
    </w:p>
    <w:p>
      <w:r>
        <w:t>¤</w:t>
        <w:tab/>
        <w:t>)D</w:t>
        <w:tab/>
        <w:t>قq</w:t>
        <w:tab/>
        <w:t>)D</w:t>
        <w:tab/>
        <w:t>0¶</w:t>
      </w:r>
    </w:p>
    <w:p>
      <w:r>
        <w:t>jK}.À]0¶</w:t>
      </w:r>
    </w:p>
    <w:p>
      <w:r>
        <w:t>K°E</w:t>
      </w:r>
    </w:p>
    <w:p>
      <w:r>
        <w:t>(زuS}.À]0¶</w:t>
      </w:r>
    </w:p>
    <w:p>
      <w:r>
        <w:t>S0¶</w:t>
      </w:r>
    </w:p>
    <w:p>
      <w:r>
        <w:t>w'_[}.À]0¶</w:t>
      </w:r>
    </w:p>
    <w:p>
      <w:r>
        <w:t>[0¶</w:t>
      </w:r>
    </w:p>
    <w:p>
      <w:r>
        <w:t>LT}jÀ]0¶</w:t>
      </w:r>
    </w:p>
    <w:p>
      <w:r>
        <w:t>0T$_oh&lt;/0$_Ï6/Ï/¶</w:t>
      </w:r>
    </w:p>
    <w:p>
      <w:r>
        <w:t>1ڈ;S}jÀ]0¶</w:t>
      </w:r>
    </w:p>
    <w:p>
      <w:r>
        <w:t>-S®+</w:t>
        <w:tab/>
        <w:t>Pع),-®+6,0¶</w:t>
      </w:r>
    </w:p>
    <w:p>
      <w:r>
        <w:t>PÇ&lt;H}À]0¶</w:t>
      </w:r>
    </w:p>
    <w:p>
      <w:r>
        <w:t>GHH#x</w:t>
        <w:tab/>
        <w:t>&lt;4*G#xµ=÷/)*µ= ر6) ر0¶</w:t>
      </w:r>
    </w:p>
    <w:p>
      <w:r>
        <w:t>0P}.À]0¶</w:t>
      </w:r>
    </w:p>
    <w:p>
      <w:r>
        <w:t>P°E</w:t>
      </w:r>
    </w:p>
    <w:p>
      <w:r>
        <w:t>ع-tT}jÀ]0¶</w:t>
      </w:r>
    </w:p>
    <w:p>
      <w:r>
        <w:t>Tc $ صGclÓ6lÓ/¶</w:t>
      </w:r>
    </w:p>
    <w:p>
      <w:r>
        <w:t>IؤQ}.À]0¶</w:t>
      </w:r>
    </w:p>
    <w:p>
      <w:r>
        <w:t>Q0¶</w:t>
      </w:r>
    </w:p>
    <w:p>
      <w:r>
        <w:t>&gt;[V}.À]0¶</w:t>
      </w:r>
    </w:p>
    <w:p>
      <w:r>
        <w:t>V0¶</w:t>
      </w:r>
    </w:p>
    <w:p>
      <w:r>
        <w:t>قA iS}.À]0¶</w:t>
      </w:r>
    </w:p>
    <w:p>
      <w:r>
        <w:t>S0¶</w:t>
      </w:r>
    </w:p>
    <w:p>
      <w:r>
        <w:t>gbPrI}jÀ]0¶</w:t>
      </w:r>
    </w:p>
    <w:p>
      <w:r>
        <w:t>@Iڙژ ?@ڙÍ6?Í/¶</w:t>
      </w:r>
    </w:p>
    <w:p>
      <w:r>
        <w:t>ÂzgY}.À]0¶</w:t>
      </w:r>
    </w:p>
    <w:p>
      <w:r>
        <w:t>Y0¶</w:t>
      </w:r>
    </w:p>
    <w:p>
      <w:r>
        <w:t>ڻ ڊAO}.À]0¶</w:t>
      </w:r>
    </w:p>
    <w:p>
      <w:r>
        <w:t>O0¶</w:t>
      </w:r>
    </w:p>
    <w:p>
      <w:r>
        <w:t>qI}.À]0¶</w:t>
      </w:r>
    </w:p>
    <w:p>
      <w:r>
        <w:t>I0¶</w:t>
      </w:r>
    </w:p>
    <w:p>
      <w:r>
        <w:t>لÈÈcV}.À]0¶</w:t>
      </w:r>
    </w:p>
    <w:p>
      <w:r>
        <w:t>V0¶</w:t>
      </w:r>
    </w:p>
    <w:p>
      <w:r>
        <w:t>ع+Q}.À]0¶</w:t>
      </w:r>
    </w:p>
    <w:p>
      <w:r>
        <w:t>Q0¶</w:t>
      </w:r>
    </w:p>
    <w:p>
      <w:r>
        <w:t>É$iO}jÀ]0¶</w:t>
      </w:r>
    </w:p>
    <w:p>
      <w:r>
        <w:t>&gt;O&gt;P&amp; =&gt;&gt;)x6=)x0¶</w:t>
      </w:r>
    </w:p>
    <w:p>
      <w:r>
        <w:t>@3IS}LÀ]0¶</w:t>
      </w:r>
    </w:p>
    <w:p>
      <w:r>
        <w:t>SÔ]</w:t>
        <w:tab/>
        <w:t>=ضi</w:t>
      </w:r>
    </w:p>
    <w:p>
      <w:r>
        <w:t>Ô]</w:t>
        <w:tab/>
        <w:t>/¶</w:t>
      </w:r>
    </w:p>
    <w:p>
      <w:r>
        <w:t>°ڊO}jÀ]0¶</w:t>
      </w:r>
    </w:p>
    <w:p>
      <w:r>
        <w:t>OلµفoلµÜ%6Ü%/¶</w:t>
      </w:r>
    </w:p>
    <w:p>
      <w:r>
        <w:t>¶R}.À]0¶</w:t>
      </w:r>
    </w:p>
    <w:p>
      <w:r>
        <w:t>R0¶</w:t>
      </w:r>
    </w:p>
    <w:p>
      <w:r>
        <w:t>ÞرQ}.À]0¶</w:t>
      </w:r>
    </w:p>
    <w:p>
      <w:r>
        <w:t>Q0¶</w:t>
      </w:r>
    </w:p>
    <w:p>
      <w:r>
        <w:t>3</w:t>
        <w:tab/>
        <w:t>"`N}.À]0¶</w:t>
      </w:r>
    </w:p>
    <w:p>
      <w:r>
        <w:t>N0¶</w:t>
      </w:r>
    </w:p>
    <w:p>
      <w:r>
        <w:t>زmدW}.À]0¶</w:t>
      </w:r>
    </w:p>
    <w:p>
      <w:r>
        <w:t>W0¶</w:t>
      </w:r>
    </w:p>
    <w:p>
      <w:r>
        <w:t>©TDR}LÀ]0¶</w:t>
      </w:r>
    </w:p>
    <w:p>
      <w:r>
        <w:t>Rcd9.</w:t>
      </w:r>
    </w:p>
    <w:p>
      <w:r>
        <w:t>9.</w:t>
      </w:r>
    </w:p>
    <w:p>
      <w:r>
        <w:t>0¶</w:t>
      </w:r>
    </w:p>
    <w:p>
      <w:r>
        <w:t>#}LÀ]0¶</w:t>
      </w:r>
    </w:p>
    <w:p>
      <w:r>
        <w:t>"#7f£e"f0¶</w:t>
      </w:r>
    </w:p>
    <w:p>
      <w:r>
        <w:t>$0W}.À]0¶</w:t>
      </w:r>
    </w:p>
    <w:p>
      <w:r>
        <w:t>W°E</w:t>
      </w:r>
    </w:p>
    <w:p>
      <w:r>
        <w:t>?P}.À]0¶</w:t>
      </w:r>
    </w:p>
    <w:p>
      <w:r>
        <w:t>P0¶</w:t>
      </w:r>
    </w:p>
    <w:p>
      <w:r>
        <w:t>Al¢LV}.À]0¶</w:t>
      </w:r>
    </w:p>
    <w:p>
      <w:r>
        <w:t>V0¶</w:t>
      </w:r>
    </w:p>
    <w:p>
      <w:r>
        <w:t>ضقÙUM}.À]0¶</w:t>
      </w:r>
    </w:p>
    <w:p>
      <w:r>
        <w:t>M0¶</w:t>
      </w:r>
    </w:p>
    <w:p>
      <w:r>
        <w:t>wÝ§/a}LÀ]0¶</w:t>
      </w:r>
    </w:p>
    <w:p>
      <w:r>
        <w:t>`aژÞÿÿiÿ¶ÿÿ`i0¶</w:t>
      </w:r>
    </w:p>
    <w:p>
      <w:r>
        <w:t>AO}.À]0¶</w:t>
      </w:r>
    </w:p>
    <w:p>
      <w:r>
        <w:t>O°E</w:t>
      </w:r>
    </w:p>
    <w:p>
      <w:r>
        <w:t>9 ئb&gt;}LÀ]0¶</w:t>
      </w:r>
    </w:p>
    <w:p>
      <w:r>
        <w:t>=&gt;fهع%</w:t>
        <w:tab/>
        <w:t>m`=ع%0¶</w:t>
      </w:r>
    </w:p>
    <w:p>
      <w:r>
        <w:t>?aZ}LÀ]0¶</w:t>
      </w:r>
    </w:p>
    <w:p>
      <w:r>
        <w:t>Zع</w:t>
        <w:tab/>
        <w:t>ؤ/صCع</w:t>
        <w:tab/>
        <w:t>°E</w:t>
      </w:r>
    </w:p>
    <w:p>
      <w:r>
        <w:t>kT}.À]0¶</w:t>
      </w:r>
    </w:p>
    <w:p>
      <w:r>
        <w:t>T0¶</w:t>
      </w:r>
    </w:p>
    <w:p>
      <w:r>
        <w:t>قزxV}LÀ]0¶</w:t>
      </w:r>
    </w:p>
    <w:p>
      <w:r>
        <w:t>UV{ÐÿÿRصÿÿU0¶</w:t>
      </w:r>
    </w:p>
    <w:p>
      <w:r>
        <w:t>&amp;XR}.À]0¶</w:t>
      </w:r>
    </w:p>
    <w:p>
      <w:r>
        <w:t>R°E</w:t>
      </w:r>
    </w:p>
    <w:p>
      <w:r>
        <w:t>dOvV}.À]0¶</w:t>
      </w:r>
    </w:p>
    <w:p>
      <w:r>
        <w:t>V0¶</w:t>
      </w:r>
    </w:p>
    <w:p>
      <w:r>
        <w:t>6ص}LÀ]0¶</w:t>
      </w:r>
    </w:p>
    <w:p>
      <w:r>
        <w:t>|ÊKÊ0¶</w:t>
      </w:r>
    </w:p>
    <w:p>
      <w:r>
        <w:t>H}.À]0¶</w:t>
      </w:r>
    </w:p>
    <w:p>
      <w:r>
        <w:t>H°E</w:t>
      </w:r>
    </w:p>
    <w:p>
      <w:r>
        <w:t>8 CWS}LÀ]0¶</w:t>
      </w:r>
    </w:p>
    <w:p>
      <w:r>
        <w:t>LS@Ï</w:t>
        <w:tab/>
        <w:t>ژýÿÿL@Ï/¶</w:t>
      </w:r>
    </w:p>
    <w:p>
      <w:r>
        <w:t>ßwU}LÀ]0¶</w:t>
      </w:r>
    </w:p>
    <w:p>
      <w:r>
        <w:t>Uwl/</w:t>
      </w:r>
    </w:p>
    <w:p>
      <w:r>
        <w:t>شنxl/</w:t>
      </w:r>
    </w:p>
    <w:p>
      <w:r>
        <w:t>§ع</w:t>
      </w:r>
    </w:p>
    <w:p>
      <w:r>
        <w:t>غÿÿÿM}.À]0¶</w:t>
      </w:r>
    </w:p>
    <w:p>
      <w:r>
        <w:t>M0¶</w:t>
      </w:r>
    </w:p>
    <w:p>
      <w:r>
        <w:t>|wwW}.À]0¶</w:t>
      </w:r>
    </w:p>
    <w:p>
      <w:r>
        <w:t>W0¶</w:t>
      </w:r>
    </w:p>
    <w:p>
      <w:r>
        <w:t>`کuU}.À]0¶</w:t>
      </w:r>
    </w:p>
    <w:p>
      <w:r>
        <w:t>U0¶</w:t>
      </w:r>
    </w:p>
    <w:p>
      <w:r>
        <w:t>:@£8}LÀ]0¶</w:t>
      </w:r>
    </w:p>
    <w:p>
      <w:r>
        <w:t>78%/خ^</w:t>
        <w:tab/>
        <w:t>1U7خ^0¶</w:t>
      </w:r>
    </w:p>
    <w:p>
      <w:r>
        <w:t>WP}jÀ]0¶</w:t>
      </w:r>
    </w:p>
    <w:p>
      <w:r>
        <w:t>P sß^©صغÿ©صزE</w:t>
      </w:r>
    </w:p>
    <w:p>
      <w:r>
        <w:t>غV}jÀ]0¶</w:t>
      </w:r>
    </w:p>
    <w:p>
      <w:r>
        <w:t>V^$</w:t>
      </w:r>
    </w:p>
    <w:p>
      <w:r>
        <w:t>G^Iل6Iل/¶</w:t>
      </w:r>
    </w:p>
    <w:p>
      <w:r>
        <w:t>0P}.À]0¶</w:t>
      </w:r>
    </w:p>
    <w:p>
      <w:r>
        <w:t>P0¶</w:t>
      </w:r>
    </w:p>
    <w:p>
      <w:r>
        <w:t>]n@oV}jÀ]0¶</w:t>
      </w:r>
    </w:p>
    <w:p>
      <w:r>
        <w:t>UV$ےÿÿTUÏp(TÏp0¶</w:t>
      </w:r>
    </w:p>
    <w:p>
      <w:r>
        <w:t>9iV}.À]0¶</w:t>
      </w:r>
    </w:p>
    <w:p>
      <w:r>
        <w:t>V0¶</w:t>
      </w:r>
    </w:p>
    <w:p>
      <w:r>
        <w:t>6صL}LÀ]0¶</w:t>
      </w:r>
    </w:p>
    <w:p>
      <w:r>
        <w:t>KL2?عnشKعn0¶</w:t>
      </w:r>
    </w:p>
    <w:p>
      <w:r>
        <w:t>¢VP}.À]0¶</w:t>
      </w:r>
    </w:p>
    <w:p>
      <w:r>
        <w:t>P°E</w:t>
      </w:r>
    </w:p>
    <w:p>
      <w:r>
        <w:t>{Lr[}.À]0¶</w:t>
      </w:r>
    </w:p>
    <w:p>
      <w:r>
        <w:t>[0¶</w:t>
      </w:r>
    </w:p>
    <w:p>
      <w:r>
        <w:t>`jR}.À]0¶</w:t>
      </w:r>
    </w:p>
    <w:p>
      <w:r>
        <w:t>R0¶</w:t>
      </w:r>
    </w:p>
    <w:p>
      <w:r>
        <w:t>رن#vX}.À]0¶</w:t>
      </w:r>
    </w:p>
    <w:p>
      <w:r>
        <w:t>X0¶</w:t>
      </w:r>
    </w:p>
    <w:p>
      <w:r>
        <w:t>کTڈ{X}.À]0¶</w:t>
      </w:r>
    </w:p>
    <w:p>
      <w:r>
        <w:t>X0¶</w:t>
      </w:r>
    </w:p>
    <w:p>
      <w:r>
        <w:t>Ö£}LÀ]0¶</w:t>
      </w:r>
    </w:p>
    <w:p>
      <w:r>
        <w:t>Ü ¶? 0¶</w:t>
      </w:r>
    </w:p>
    <w:p>
      <w:r>
        <w:t>ع;T}.À]0¶</w:t>
      </w:r>
    </w:p>
    <w:p>
      <w:r>
        <w:t>T°E</w:t>
      </w:r>
    </w:p>
    <w:p>
      <w:r>
        <w:t>goU}LÀ]0¶</w:t>
      </w:r>
    </w:p>
    <w:p>
      <w:r>
        <w:t>TUÊ!OQ5TOQ0¶</w:t>
      </w:r>
    </w:p>
    <w:p>
      <w:r>
        <w:t>gE}.À]0¶</w:t>
      </w:r>
    </w:p>
    <w:p>
      <w:r>
        <w:t>E°E</w:t>
      </w:r>
    </w:p>
    <w:p>
      <w:r>
        <w:t>^În=}LÀ]0¶</w:t>
      </w:r>
    </w:p>
    <w:p>
      <w:r>
        <w:t>&lt;=ÃUH</w:t>
      </w:r>
    </w:p>
    <w:p>
      <w:r>
        <w:t>©u&lt;H</w:t>
      </w:r>
    </w:p>
    <w:p>
      <w:r>
        <w:t>0¶</w:t>
      </w:r>
    </w:p>
    <w:p>
      <w:r>
        <w:t>~[X}.À]0¶</w:t>
      </w:r>
    </w:p>
    <w:p>
      <w:r>
        <w:t>X°E</w:t>
      </w:r>
    </w:p>
    <w:p>
      <w:r>
        <w:t>(pV}.À]0¶</w:t>
      </w:r>
    </w:p>
    <w:p>
      <w:r>
        <w:t>V0¶</w:t>
      </w:r>
    </w:p>
    <w:p>
      <w:r>
        <w:t>xWxW}.À]0¶</w:t>
      </w:r>
    </w:p>
    <w:p>
      <w:r>
        <w:t>W0¶</w:t>
      </w:r>
    </w:p>
    <w:p>
      <w:r>
        <w:t>C4زfU}.À]0¶</w:t>
      </w:r>
    </w:p>
    <w:p>
      <w:r>
        <w:t>U0¶</w:t>
      </w:r>
    </w:p>
    <w:p>
      <w:r>
        <w:t>*زzQ}.À]0¶</w:t>
      </w:r>
    </w:p>
    <w:p>
      <w:r>
        <w:t>Q0¶</w:t>
      </w:r>
    </w:p>
    <w:p>
      <w:r>
        <w:t>'X%}LÀ]0¶</w:t>
      </w:r>
    </w:p>
    <w:p>
      <w:r>
        <w:t>$%#IطA$#I0¶</w:t>
      </w:r>
    </w:p>
    <w:p>
      <w:r>
        <w:t>÷+U}jÀ]0¶</w:t>
      </w:r>
    </w:p>
    <w:p>
      <w:r>
        <w:t>UkڻشÓY kڻÔ9L ÔزE</w:t>
      </w:r>
    </w:p>
    <w:p>
      <w:r>
        <w:t>sڊ[}.À]0¶</w:t>
      </w:r>
    </w:p>
    <w:p>
      <w:r>
        <w:t>[0¶</w:t>
      </w:r>
    </w:p>
    <w:p>
      <w:r>
        <w:t>d}W}.À]0¶</w:t>
      </w:r>
    </w:p>
    <w:p>
      <w:r>
        <w:t>W0¶</w:t>
      </w:r>
    </w:p>
    <w:p>
      <w:r>
        <w:t>نjصY}.À]0¶</w:t>
      </w:r>
    </w:p>
    <w:p>
      <w:r>
        <w:t>Y0¶</w:t>
      </w:r>
    </w:p>
    <w:p>
      <w:r>
        <w:t>ش`xS}.À]0¶</w:t>
      </w:r>
    </w:p>
    <w:p>
      <w:r>
        <w:t>S0¶</w:t>
      </w:r>
    </w:p>
    <w:p>
      <w:r>
        <w:t>O×T}.À]0¶</w:t>
      </w:r>
    </w:p>
    <w:p>
      <w:r>
        <w:t>T0¶</w:t>
      </w:r>
    </w:p>
    <w:p>
      <w:r>
        <w:t>ن}w'}LÀ]0¶</w:t>
      </w:r>
    </w:p>
    <w:p>
      <w:r>
        <w:t>&amp;'ژLi|H&amp;i|0¶</w:t>
      </w:r>
    </w:p>
    <w:p>
      <w:r>
        <w:t>k0P}À]0¶</w:t>
      </w:r>
    </w:p>
    <w:p>
      <w:r>
        <w:t>OP$ےÿÿ$OÕ4 Ë:#$Õ4¥L#¥®E</w:t>
      </w:r>
    </w:p>
    <w:p>
      <w:r>
        <w:t>j,Z}.À]0¶</w:t>
      </w:r>
    </w:p>
    <w:p>
      <w:r>
        <w:t>Z0¶</w:t>
      </w:r>
    </w:p>
    <w:p>
      <w:r>
        <w:t>"/pT}jÀ]0¶</w:t>
      </w:r>
    </w:p>
    <w:p>
      <w:r>
        <w:t>STtÀ|BSÀ BڈؤÿÿB B0¶</w:t>
      </w:r>
    </w:p>
    <w:p>
      <w:r>
        <w:t>gIS}.À]0¶</w:t>
      </w:r>
    </w:p>
    <w:p>
      <w:r>
        <w:t>S°E</w:t>
      </w:r>
    </w:p>
    <w:p>
      <w:r>
        <w:t>ÄËYP}.À]0¶</w:t>
      </w:r>
    </w:p>
    <w:p>
      <w:r>
        <w:t>P0¶</w:t>
      </w:r>
    </w:p>
    <w:p>
      <w:r>
        <w:t>)X_W}.À]0¶</w:t>
      </w:r>
    </w:p>
    <w:p>
      <w:r>
        <w:t>W0¶</w:t>
      </w:r>
    </w:p>
    <w:p>
      <w:r>
        <w:t>Â}OkS}.À]0¶</w:t>
      </w:r>
    </w:p>
    <w:p>
      <w:r>
        <w:t>S0¶</w:t>
      </w:r>
    </w:p>
    <w:p>
      <w:r>
        <w:t>Á§wK}.À]0¶</w:t>
      </w:r>
    </w:p>
    <w:p>
      <w:r>
        <w:t>K0¶</w:t>
      </w:r>
    </w:p>
    <w:p>
      <w:r>
        <w:t>غý§mR}.À]0¶</w:t>
      </w:r>
    </w:p>
    <w:p>
      <w:r>
        <w:t>R0¶</w:t>
      </w:r>
    </w:p>
    <w:p>
      <w:r>
        <w:t>ÈÏsW}.À]0¶</w:t>
      </w:r>
    </w:p>
    <w:p>
      <w:r>
        <w:t>W0¶</w:t>
      </w:r>
    </w:p>
    <w:p>
      <w:r>
        <w:t>صMG}LÀ]0¶</w:t>
      </w:r>
    </w:p>
    <w:p>
      <w:r>
        <w:t>چ5-e§-e0¶</w:t>
      </w:r>
    </w:p>
    <w:p>
      <w:r>
        <w:t>ÃM}.À]0¶</w:t>
      </w:r>
    </w:p>
    <w:p>
      <w:r>
        <w:t>M°E</w:t>
      </w:r>
    </w:p>
    <w:p>
      <w:r>
        <w:t>ؤ`PmZ}.À]0¶</w:t>
      </w:r>
    </w:p>
    <w:p>
      <w:r>
        <w:t>Z0¶</w:t>
      </w:r>
    </w:p>
    <w:p>
      <w:r>
        <w:t>;@WoS}LÀ]0¶</w:t>
      </w:r>
    </w:p>
    <w:p>
      <w:r>
        <w:t>RS4dشRd0¶</w:t>
      </w:r>
    </w:p>
    <w:p>
      <w:r>
        <w:t>}Op{.\0¶</w:t>
      </w:r>
    </w:p>
    <w:p>
      <w:r>
        <w:t>O°E</w:t>
      </w:r>
    </w:p>
    <w:p>
      <w:r>
        <w:t>Y¥دaTp{.\0¶</w:t>
      </w:r>
    </w:p>
    <w:p>
      <w:r>
        <w:t>T0¶</w:t>
      </w:r>
    </w:p>
    <w:p>
      <w:r>
        <w:t>¤اkNp{L\0¶</w:t>
      </w:r>
    </w:p>
    <w:p>
      <w:r>
        <w:t>MN^ ^ $ےÿÿM^ /¶</w:t>
      </w:r>
    </w:p>
    <w:p>
      <w:r>
        <w:t>1ر</w:t>
      </w:r>
    </w:p>
    <w:p>
      <w:r>
        <w:t>Yp{.\0¶</w:t>
      </w:r>
    </w:p>
    <w:p>
      <w:r>
        <w:t>Y0¶</w:t>
      </w:r>
    </w:p>
    <w:p>
      <w:r>
        <w:t>RIßrLp{.\0¶</w:t>
      </w:r>
    </w:p>
    <w:p>
      <w:r>
        <w:t>L0¶</w:t>
      </w:r>
    </w:p>
    <w:p>
      <w:r>
        <w:t>]ÌصbVp{L\0¶</w:t>
      </w:r>
    </w:p>
    <w:p>
      <w:r>
        <w:t>QV</w:t>
      </w:r>
    </w:p>
    <w:p>
      <w:r>
        <w:t>l`</w:t>
        <w:tab/>
        <w:t>Q</w:t>
      </w:r>
    </w:p>
    <w:p>
      <w:r>
        <w:t>/¶</w:t>
      </w:r>
    </w:p>
    <w:p>
      <w:r>
        <w:t>~FeQOp{.\0¶</w:t>
      </w:r>
    </w:p>
    <w:p>
      <w:r>
        <w:t>O0¶</w:t>
      </w:r>
    </w:p>
    <w:p>
      <w:r>
        <w:t>${Rp{.\0¶</w:t>
      </w:r>
    </w:p>
    <w:p>
      <w:r>
        <w:t>R0¶</w:t>
      </w:r>
    </w:p>
    <w:p>
      <w:r>
        <w:t>¢ا bWp{.\0¶</w:t>
      </w:r>
    </w:p>
    <w:p>
      <w:r>
        <w:t>W0¶</w:t>
      </w:r>
    </w:p>
    <w:p>
      <w:r>
        <w:t>ßjTp{.\0¶</w:t>
      </w:r>
    </w:p>
    <w:p>
      <w:r>
        <w:t>T0¶</w:t>
      </w:r>
    </w:p>
    <w:p>
      <w:r>
        <w:t>عsXp{.\0¶</w:t>
      </w:r>
    </w:p>
    <w:p>
      <w:r>
        <w:t>X0¶</w:t>
      </w:r>
    </w:p>
    <w:p>
      <w:r>
        <w:t>غ+szXp{.\0¶</w:t>
      </w:r>
    </w:p>
    <w:p>
      <w:r>
        <w:t>X0¶</w:t>
      </w:r>
    </w:p>
    <w:p>
      <w:r>
        <w:t>&amp; p\p{.\0¶</w:t>
      </w:r>
    </w:p>
    <w:p>
      <w:r>
        <w:t>\0¶</w:t>
      </w:r>
    </w:p>
    <w:p>
      <w:r>
        <w:t>m-zRp{.\0¶</w:t>
      </w:r>
    </w:p>
    <w:p>
      <w:r>
        <w:t>R0¶</w:t>
      </w:r>
    </w:p>
    <w:p>
      <w:r>
        <w:t>h`Qp{.\0¶</w:t>
      </w:r>
    </w:p>
    <w:p>
      <w:r>
        <w:t>Q0¶</w:t>
      </w:r>
    </w:p>
    <w:p>
      <w:r>
        <w:t>_n÷zQp{.\0¶</w:t>
      </w:r>
    </w:p>
    <w:p>
      <w:r>
        <w:t>Q0¶</w:t>
      </w:r>
    </w:p>
    <w:p>
      <w:r>
        <w:t>ژدË|Sp{j\0¶</w:t>
      </w:r>
    </w:p>
    <w:p>
      <w:r>
        <w:t>RSÂ~ ,RÂ4Lþÿÿ,4L0¶</w:t>
      </w:r>
    </w:p>
    <w:p>
      <w:r>
        <w:t>×=#}LÀ]0¶</w:t>
      </w:r>
    </w:p>
    <w:p>
      <w:r>
        <w:t>"#ظµ5"°E</w:t>
      </w:r>
    </w:p>
    <w:p>
      <w:r>
        <w:t>WS}.À]0¶</w:t>
      </w:r>
    </w:p>
    <w:p>
      <w:r>
        <w:t>S°E</w:t>
      </w:r>
    </w:p>
    <w:p>
      <w:r>
        <w:t>سOءeV}.À]0¶</w:t>
      </w:r>
    </w:p>
    <w:p>
      <w:r>
        <w:t>V0¶</w:t>
      </w:r>
    </w:p>
    <w:p>
      <w:r>
        <w:t>þ¥:}LÀ]0¶</w:t>
      </w:r>
    </w:p>
    <w:p>
      <w:r>
        <w:t>9:Õ"ZR9ZR0¶</w:t>
      </w:r>
    </w:p>
    <w:p>
      <w:r>
        <w:t>ÞbJ}.À]0¶</w:t>
      </w:r>
    </w:p>
    <w:p>
      <w:r>
        <w:t>J°E</w:t>
      </w:r>
    </w:p>
    <w:p>
      <w:r>
        <w:t>N*N }LÀ]0¶</w:t>
      </w:r>
    </w:p>
    <w:p>
      <w:r>
        <w:t>Ãن</w:t>
      </w:r>
    </w:p>
    <w:p>
      <w:r>
        <w:t>ن0¶</w:t>
      </w:r>
    </w:p>
    <w:p>
      <w:r>
        <w:t>KL}.À]0¶</w:t>
      </w:r>
    </w:p>
    <w:p>
      <w:r>
        <w:t>L°E</w:t>
      </w:r>
    </w:p>
    <w:p>
      <w:r>
        <w:t>شرÂ{I}LÀ]0¶</w:t>
      </w:r>
    </w:p>
    <w:p>
      <w:r>
        <w:t>HINyÓچ:}HÓچ0¶</w:t>
      </w:r>
    </w:p>
    <w:p>
      <w:r>
        <w:t>و}L}.À]0¶</w:t>
      </w:r>
    </w:p>
    <w:p>
      <w:r>
        <w:t>L°E</w:t>
      </w:r>
    </w:p>
    <w:p>
      <w:r>
        <w:t>=Éع}V}.À]0¶</w:t>
      </w:r>
    </w:p>
    <w:p>
      <w:r>
        <w:t>V0¶</w:t>
      </w:r>
    </w:p>
    <w:p>
      <w:r>
        <w:t>d9hU}À]0¶</w:t>
      </w:r>
    </w:p>
    <w:p>
      <w:r>
        <w:t>DU"6÷ÿÿADvýÿÿ5AvQÁ5Q.¶</w:t>
      </w:r>
    </w:p>
    <w:p>
      <w:r>
        <w:t>[xHf }LÀ]0¶</w:t>
      </w:r>
    </w:p>
    <w:p>
      <w:r>
        <w:t>Á5</w:t>
        <w:tab/>
        <w:t>Fe</w:t>
      </w:r>
    </w:p>
    <w:p>
      <w:r>
        <w:t>Fe</w:t>
        <w:tab/>
        <w:t>0¶</w:t>
      </w:r>
    </w:p>
    <w:p>
      <w:r>
        <w:t>ýÿÿL}jÀ]0¶</w:t>
      </w:r>
    </w:p>
    <w:p>
      <w:r>
        <w:t>HL[l ;H[¤Ê6÷ÿÿ;¤®E</w:t>
      </w:r>
    </w:p>
    <w:p>
      <w:r>
        <w:t>9p_}LÀ]0¶</w:t>
      </w:r>
    </w:p>
    <w:p>
      <w:r>
        <w:t>#_&amp; زکÿÿ#&amp;/¶</w:t>
      </w:r>
    </w:p>
    <w:p>
      <w:r>
        <w:t>ء 1</w:t>
      </w:r>
    </w:p>
    <w:p>
      <w:r>
        <w:t>}LÀ]0¶</w:t>
      </w:r>
    </w:p>
    <w:p>
      <w:r>
        <w:t>ئU</w:t>
      </w:r>
    </w:p>
    <w:p>
      <w:r>
        <w:t>نوÿÿ</w:t>
      </w:r>
    </w:p>
    <w:p>
      <w:r>
        <w:t>0¶</w:t>
      </w:r>
    </w:p>
    <w:p>
      <w:r>
        <w:t>$ےÿÿK}jÀ]0¶</w:t>
      </w:r>
    </w:p>
    <w:p>
      <w:r>
        <w:t>&gt;K~É)u:&gt;~ÉÀd2:ÀdزE</w:t>
      </w:r>
    </w:p>
    <w:p>
      <w:r>
        <w:t>هNÙmQ}.À]0¶</w:t>
      </w:r>
    </w:p>
    <w:p>
      <w:r>
        <w:t>Q0¶</w:t>
      </w:r>
    </w:p>
    <w:p>
      <w:r>
        <w:t>aÓ}LÀ]0¶</w:t>
      </w:r>
    </w:p>
    <w:p>
      <w:r>
        <w:t>{Ð ß ÍÕ 0¶</w:t>
      </w:r>
    </w:p>
    <w:p>
      <w:r>
        <w:t>ؤ)}.À]0¶</w:t>
      </w:r>
    </w:p>
    <w:p>
      <w:r>
        <w:t>+</w:t>
      </w:r>
    </w:p>
    <w:p>
      <w:r>
        <w:t>°E</w:t>
      </w:r>
    </w:p>
    <w:p>
      <w:r>
        <w:t>Ë'A¤. { گ</w:t>
      </w:r>
    </w:p>
    <w:p>
      <w:r>
        <w:t>A Û</w:t>
        <w:tab/>
        <w:t>&lt;\5O¤ڙ { گ</w:t>
      </w:r>
    </w:p>
    <w:p>
      <w:r>
        <w:t>NOئئ$ےÿÿMNئگ"#Mگ"ءß/(#ءےvXÿÿÿےÂJئlÂJ9b%9bگ</w:t>
      </w:r>
    </w:p>
    <w:p>
      <w:r>
        <w:t>÷ &lt;2¤ث { گ</w:t>
      </w:r>
    </w:p>
    <w:p>
      <w:r>
        <w:t>12</w:t>
      </w:r>
    </w:p>
    <w:p>
      <w:r>
        <w:t>ضکp01ضک(Û$</w:t>
      </w:r>
    </w:p>
    <w:p>
      <w:r>
        <w:t>*0(ÛtC)*tC ch) c گ</w:t>
      </w:r>
    </w:p>
    <w:p>
      <w:r>
        <w:t>HHX.Br گ</w:t>
      </w:r>
    </w:p>
    <w:p>
      <w:r>
        <w:t>H گ</w:t>
      </w:r>
    </w:p>
    <w:p>
      <w:r>
        <w:t>L|&lt;JXثBr گ</w:t>
      </w:r>
    </w:p>
    <w:p>
      <w:r>
        <w:t>+JZ 0*+ZuvE*uvÎ4 Î4ÃQÃQ</w:t>
      </w:r>
    </w:p>
    <w:p>
      <w:r>
        <w:t>گ</w:t>
      </w:r>
    </w:p>
    <w:p>
      <w:r>
        <w:t>Û</w:t>
      </w:r>
    </w:p>
    <w:p>
      <w:r>
        <w:t>VXڙBr گ</w:t>
      </w:r>
    </w:p>
    <w:p>
      <w:r>
        <w:t>GVÜBCش</w:t>
      </w:r>
    </w:p>
    <w:p>
      <w:r>
        <w:t>&lt;</w:t>
        <w:tab/>
        <w:t>?GBCقJ 0?قJ</w:t>
      </w:r>
    </w:p>
    <w:p>
      <w:r>
        <w:t>0</w:t>
        <w:tab/>
        <w:t>ÿÿÿ</w:t>
      </w:r>
    </w:p>
    <w:p>
      <w:r>
        <w:t>ظم</w:t>
        <w:tab/>
        <w:t>¢$</w:t>
      </w:r>
    </w:p>
    <w:p>
      <w:r>
        <w:t>ظم</w:t>
        <w:tab/>
        <w:t>F5</w:t>
      </w:r>
    </w:p>
    <w:p>
      <w:r>
        <w:t>F5</w:t>
      </w:r>
    </w:p>
    <w:p>
      <w:r>
        <w:t>شÁ</w:t>
      </w:r>
    </w:p>
    <w:p>
      <w:r>
        <w:t>ØPXjBr گ</w:t>
      </w:r>
    </w:p>
    <w:p>
      <w:r>
        <w:t>@PÚHr&lt;</w:t>
      </w:r>
    </w:p>
    <w:p>
      <w:r>
        <w:t>.@ÚH/9</w:t>
        <w:tab/>
        <w:t>4ÿÿÿ./ گ</w:t>
      </w:r>
    </w:p>
    <w:p>
      <w:r>
        <w:t>V7$"OXjBr گ</w:t>
      </w:r>
    </w:p>
    <w:p>
      <w:r>
        <w:t>*OB</w:t>
      </w:r>
    </w:p>
    <w:p>
      <w:r>
        <w:t>~&amp;*B</w:t>
      </w:r>
    </w:p>
    <w:p>
      <w:r>
        <w:t>-PÑÿÿÿ-P گ</w:t>
      </w:r>
    </w:p>
    <w:p>
      <w:r>
        <w:t>~0NXjBr گ</w:t>
      </w:r>
    </w:p>
    <w:p>
      <w:r>
        <w:t>N&lt;V</w:t>
        <w:tab/>
        <w:t>(*/&lt;VXÛ X گ</w:t>
      </w:r>
    </w:p>
    <w:p>
      <w:r>
        <w:t>Ïڊ NXjBr گ</w:t>
      </w:r>
    </w:p>
    <w:p>
      <w:r>
        <w:t>Nن Pغ*ن-% Èþÿÿ-%</w:t>
      </w:r>
    </w:p>
    <w:p>
      <w:r>
        <w:t>گ</w:t>
      </w:r>
    </w:p>
    <w:p>
      <w:r>
        <w:t>GX.Br گ</w:t>
      </w:r>
    </w:p>
    <w:p>
      <w:r>
        <w:t>G گ</w:t>
      </w:r>
    </w:p>
    <w:p>
      <w:r>
        <w:t>Tغ434XBr گ</w:t>
      </w:r>
    </w:p>
    <w:p>
      <w:r>
        <w:t>34ی2U</w:t>
        <w:tab/>
        <w:t>غ,</w:t>
      </w:r>
    </w:p>
    <w:p>
      <w:r>
        <w:t>-3UmÙ#,-mÙ|÷Õ,|÷ گ</w:t>
      </w:r>
    </w:p>
    <w:p>
      <w:r>
        <w:t>,T¤j { گ</w:t>
      </w:r>
    </w:p>
    <w:p>
      <w:r>
        <w:t>KTÉÉض,KÉعA;رءÿÿ,عA گ</w:t>
      </w:r>
    </w:p>
    <w:p>
      <w:r>
        <w:t>@oH¤j { گ</w:t>
      </w:r>
    </w:p>
    <w:p>
      <w:r>
        <w:t>3Hق:b1X23ق:زW©ÿÿÿ2زW گ</w:t>
      </w:r>
    </w:p>
    <w:p>
      <w:r>
        <w:t>o)X¤ث { گ</w:t>
      </w:r>
    </w:p>
    <w:p>
      <w:r>
        <w:t>1X+¤</w:t>
        <w:tab/>
        <w:t>عڈ01+¤ Á©ÿÿÿ!0 Áغtء Ð!غt&amp;hþ$ےÿÿ&amp;h گ</w:t>
      </w:r>
    </w:p>
    <w:p>
      <w:r>
        <w:t>و B¤L { گ</w:t>
      </w:r>
    </w:p>
    <w:p>
      <w:r>
        <w:t>ABژÎزÇ گ</w:t>
      </w:r>
    </w:p>
    <w:p>
      <w:r>
        <w:t>AژÎ گ</w:t>
      </w:r>
    </w:p>
    <w:p>
      <w:r>
        <w:t>:J¤ { گ</w:t>
      </w:r>
    </w:p>
    <w:p>
      <w:r>
        <w:t>!Jنغ+c4:</w:t>
      </w:r>
    </w:p>
    <w:p>
      <w:r>
        <w:t>!نغ{l{lÑ گ</w:t>
      </w:r>
    </w:p>
    <w:p>
      <w:r>
        <w:t>+c¤)L¤. { گ</w:t>
      </w:r>
    </w:p>
    <w:p>
      <w:r>
        <w:t>L گ</w:t>
      </w:r>
    </w:p>
    <w:p>
      <w:r>
        <w:t>pxiG¤ { گ</w:t>
      </w:r>
    </w:p>
    <w:p>
      <w:r>
        <w:t>FG¢ÉÿÿE7Fصq',57صqpچÍ5pچ گ</w:t>
      </w:r>
    </w:p>
    <w:p>
      <w:r>
        <w:t>&lt;FR¤Z {  گ</w:t>
      </w:r>
    </w:p>
    <w:p>
      <w:r>
        <w:t>QRسسضڙÿÿOQسل3PþÿÿDOل3غ×ز\وÿÿBDغ×Ý iÿÿÿ4BÝ c!Êڈءÿÿ24c!Uiÿÿÿ$2U÷زعÿÿ"$÷Liÿÿÿ"L/مزسÿÿ/مÖغÇÿÿÿÖغ گ</w:t>
      </w:r>
    </w:p>
    <w:p>
      <w:r>
        <w:t>ÊصÿÿM¤Ä { گ</w:t>
      </w:r>
    </w:p>
    <w:p>
      <w:r>
        <w:t>0M.نÖlÜ.0.نnڻ@!.nڻے+ !ےضڻ</w:t>
      </w:r>
    </w:p>
    <w:p>
      <w:r>
        <w:t>ضDD</w:t>
        <w:tab/>
        <w:t>گ</w:t>
      </w:r>
    </w:p>
    <w:p>
      <w:r>
        <w:t>W þÿÿ&gt;¤ { گ</w:t>
      </w:r>
    </w:p>
    <w:p>
      <w:r>
        <w:t>=&gt;گ5Nl %&lt;=Nlڻ:&lt;ÁÊ:Á گ</w:t>
      </w:r>
    </w:p>
    <w:p>
      <w:r>
        <w:t>'Q¤. { گ</w:t>
      </w:r>
    </w:p>
    <w:p>
      <w:r>
        <w:t>Q گ</w:t>
      </w:r>
    </w:p>
    <w:p>
      <w:r>
        <w:t>H&amp;B¤. { گ</w:t>
      </w:r>
    </w:p>
    <w:p>
      <w:r>
        <w:t>B گ</w:t>
      </w:r>
    </w:p>
    <w:p>
      <w:r>
        <w:t>(&lt;(</w:t>
      </w:r>
    </w:p>
    <w:p>
      <w:r>
        <w:t>Y¤ڙ { گ</w:t>
      </w:r>
    </w:p>
    <w:p>
      <w:r>
        <w:t>IYم:ÒX1Iم:9§]®÷ÿÿ019§MÊtT</w:t>
      </w:r>
    </w:p>
    <w:p>
      <w:r>
        <w:t>*0MÊÕA#*ÕAشSط ئÿÿ!#شSe!</w:t>
      </w:r>
    </w:p>
    <w:p>
      <w:r>
        <w:t>گ</w:t>
      </w:r>
    </w:p>
    <w:p>
      <w:r>
        <w:t>/ئÿÿP¤. { گ</w:t>
      </w:r>
    </w:p>
    <w:p>
      <w:r>
        <w:t>P گ</w:t>
      </w:r>
    </w:p>
    <w:p>
      <w:r>
        <w:t>(dtÿÿÿU¤Ä { گ</w:t>
      </w:r>
    </w:p>
    <w:p>
      <w:r>
        <w:t>NUÞصLNÞÕ~LÕÜÖ g,غÿÿ</w:t>
      </w:r>
    </w:p>
    <w:p>
      <w:r>
        <w:t>ÜÖt\t\e</w:t>
      </w:r>
    </w:p>
    <w:p>
      <w:r>
        <w:t>گ</w:t>
      </w:r>
    </w:p>
    <w:p>
      <w:r>
        <w:t>pþÿÿC¤L { گ</w:t>
      </w:r>
    </w:p>
    <w:p>
      <w:r>
        <w:t>BC \BÕ ÚءنژB\B گ</w:t>
      </w:r>
    </w:p>
    <w:p>
      <w:r>
        <w:t>$گÿÿK¤j { گ</w:t>
      </w:r>
    </w:p>
    <w:p>
      <w:r>
        <w:t>JKJ</w:t>
      </w:r>
    </w:p>
    <w:p>
      <w:r>
        <w:t>J</w:t>
      </w:r>
    </w:p>
    <w:p>
      <w:r>
        <w:t>ضڙÿÿHJJ</w:t>
      </w:r>
    </w:p>
    <w:p>
      <w:r>
        <w:t>طDHطD گ</w:t>
      </w:r>
    </w:p>
    <w:p>
      <w:r>
        <w:t>°</w:t>
        <w:tab/>
        <w:t>G¤L { گ</w:t>
      </w:r>
    </w:p>
    <w:p>
      <w:r>
        <w:t>GD\</w:t>
        <w:tab/>
        <w:t>چ.گ4</w:t>
        <w:tab/>
        <w:t>D\</w:t>
        <w:tab/>
        <w:t xml:space="preserve"> گ</w:t>
      </w:r>
    </w:p>
    <w:p>
      <w:r>
        <w:t>زTؤÿÿL¤j { گ</w:t>
      </w:r>
    </w:p>
    <w:p>
      <w:r>
        <w:t>/L¥ئ-/¥ئ0±ÿÿÿ-0 گ</w:t>
      </w:r>
    </w:p>
    <w:p>
      <w:r>
        <w:t>A'@J¤. { گ</w:t>
      </w:r>
    </w:p>
    <w:p>
      <w:r>
        <w:t>J گ</w:t>
      </w:r>
    </w:p>
    <w:p>
      <w:r>
        <w:t>ؤS&gt;E¤. { گ</w:t>
      </w:r>
    </w:p>
    <w:p>
      <w:r>
        <w:t>E گ</w:t>
      </w:r>
    </w:p>
    <w:p>
      <w:r>
        <w:t>ÐÈ2$¤ث { گ</w:t>
      </w:r>
    </w:p>
    <w:p>
      <w:r>
        <w:t>#${§ÙÝ|"#ÙÝýڻ</w:t>
      </w:r>
    </w:p>
    <w:p>
      <w:r>
        <w:t>"ýÕ|Õ|À¶SÿÿÿÀ¶ گ</w:t>
      </w:r>
    </w:p>
    <w:p>
      <w:r>
        <w:t>|B¤. { گ</w:t>
      </w:r>
    </w:p>
    <w:p>
      <w:r>
        <w:t>B گ</w:t>
      </w:r>
    </w:p>
    <w:p>
      <w:r>
        <w:t>ضQ¤ث { گ</w:t>
      </w:r>
    </w:p>
    <w:p>
      <w:r>
        <w:t>CQن4ßڈ</w:t>
      </w:r>
    </w:p>
    <w:p>
      <w:r>
        <w:t>=Cن4ک©=ک©عÜ</w:t>
      </w:r>
    </w:p>
    <w:p>
      <w:r>
        <w:t>;dعÜ</w:t>
        <w:tab/>
        <w:t>r</w:t>
      </w:r>
    </w:p>
    <w:p>
      <w:r>
        <w:t>#r</w:t>
      </w:r>
    </w:p>
    <w:p>
      <w:r>
        <w:t>گ</w:t>
      </w:r>
    </w:p>
    <w:p>
      <w:r>
        <w:t>و(</w:t>
      </w:r>
    </w:p>
    <w:p>
      <w:r>
        <w:t>G¤. { گ</w:t>
      </w:r>
    </w:p>
    <w:p>
      <w:r>
        <w:t>G گ</w:t>
      </w:r>
    </w:p>
    <w:p>
      <w:r>
        <w:t>غ ,LM¤j { گ</w:t>
      </w:r>
    </w:p>
    <w:p>
      <w:r>
        <w:t>FMچڊÜDFچڊSÿÿÿD گ</w:t>
      </w:r>
    </w:p>
    <w:p>
      <w:r>
        <w:t>ء*E¤. { گ</w:t>
      </w:r>
    </w:p>
    <w:p>
      <w:r>
        <w:t>E گ</w:t>
      </w:r>
    </w:p>
    <w:p>
      <w:r>
        <w:t>ض:Z¤j { گ</w:t>
      </w:r>
    </w:p>
    <w:p>
      <w:r>
        <w:t>YZصصضڙÿÿ</w:t>
      </w:r>
    </w:p>
    <w:p>
      <w:r>
        <w:t>QYص'Q' گ</w:t>
      </w:r>
    </w:p>
    <w:p>
      <w:r>
        <w:t>+4!J¤. { گ</w:t>
      </w:r>
    </w:p>
    <w:p>
      <w:r>
        <w:t>J گ</w:t>
      </w:r>
    </w:p>
    <w:p>
      <w:r>
        <w:t>&lt;s&lt;*¤L { گ</w:t>
      </w:r>
    </w:p>
    <w:p>
      <w:r>
        <w:t xml:space="preserve">)*"ظ </w:t>
        <w:tab/>
        <w:t>ے)  گ</w:t>
      </w:r>
    </w:p>
    <w:p>
      <w:r>
        <w:t>pI¤j { گ</w:t>
      </w:r>
    </w:p>
    <w:p>
      <w:r>
        <w:t>HI¶¶ضڙÿÿFH¶::þÿÿF: گ</w:t>
      </w:r>
    </w:p>
    <w:p>
      <w:r>
        <w:t>ghBH¤ث { گ</w:t>
      </w:r>
    </w:p>
    <w:p>
      <w:r>
        <w:t>CHÞÞڻACÞڙنl,AڙنË:Y'd</w:t>
      </w:r>
    </w:p>
    <w:p>
      <w:r>
        <w:t>$,Ë:دض$دض</w:t>
      </w:r>
    </w:p>
    <w:p>
      <w:r>
        <w:t>گ</w:t>
      </w:r>
    </w:p>
    <w:p>
      <w:r>
        <w:t>7pN¤j { گ</w:t>
      </w:r>
    </w:p>
    <w:p>
      <w:r>
        <w:t>9NMÁ 79MÁ8ئSÿÿÿ78ئ گ</w:t>
      </w:r>
    </w:p>
    <w:p>
      <w:r>
        <w:t>#7ء*E¤j { گ</w:t>
      </w:r>
    </w:p>
    <w:p>
      <w:r>
        <w:t>Egئ</w:t>
      </w:r>
    </w:p>
    <w:p>
      <w:r>
        <w:t>)gئR5SÿÿÿR5 گ</w:t>
      </w:r>
    </w:p>
    <w:p>
      <w:r>
        <w:t>ÉHڈK¤ { گ</w:t>
      </w:r>
    </w:p>
    <w:p>
      <w:r>
        <w:t>JK*Ép</w:t>
      </w:r>
    </w:p>
    <w:p>
      <w:r>
        <w:t>BJÉxQ@BxQ|l@| گ</w:t>
      </w:r>
    </w:p>
    <w:p>
      <w:r>
        <w:t>ء*¤. { گ</w:t>
      </w:r>
    </w:p>
    <w:p>
      <w:r>
        <w:t>`</w:t>
      </w:r>
    </w:p>
    <w:p>
      <w:r>
        <w:t>گ</w:t>
      </w:r>
    </w:p>
    <w:p>
      <w:r>
        <w:t>\ÿÿ8wڙ gڻ&lt; 78pخÓÓk 0ک0کwa7wa"Lض"7LØi</w:t>
        <w:tab/>
        <w:t>ÿÿÿÿ7.¶م÷ÒÿÿÿÿÿÿInPageegaPnI</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